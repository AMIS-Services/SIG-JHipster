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D2" w:rsidRPr="003A5F49" w:rsidRDefault="00F92907" w:rsidP="00F71EEC">
      <w:pPr>
        <w:pStyle w:val="Heading1"/>
        <w:rPr>
          <w:lang w:val="en-US"/>
        </w:rPr>
      </w:pPr>
      <w:r w:rsidRPr="003A5F49">
        <w:rPr>
          <w:lang w:val="en-US"/>
        </w:rPr>
        <w:t>AMIS SIG – Introduction to JHipster</w:t>
      </w:r>
    </w:p>
    <w:p w:rsidR="00F92907" w:rsidRPr="003A5F49" w:rsidRDefault="00F92907" w:rsidP="00F93EDA">
      <w:pPr>
        <w:pStyle w:val="01Brieftekst"/>
        <w:outlineLvl w:val="0"/>
        <w:rPr>
          <w:lang w:val="en-US"/>
        </w:rPr>
      </w:pPr>
    </w:p>
    <w:p w:rsidR="00FD7719" w:rsidRPr="003A5F49" w:rsidRDefault="00F71EEC" w:rsidP="000263B9">
      <w:pPr>
        <w:pStyle w:val="01Brieftekst"/>
        <w:rPr>
          <w:lang w:val="en-US"/>
        </w:rPr>
      </w:pPr>
      <w:r w:rsidRPr="003A5F49">
        <w:rPr>
          <w:lang w:val="en-US"/>
        </w:rPr>
        <w:t>Jul</w:t>
      </w:r>
      <w:r w:rsidR="00A4116A">
        <w:rPr>
          <w:lang w:val="en-US"/>
        </w:rPr>
        <w:t>y</w:t>
      </w:r>
      <w:r w:rsidRPr="003A5F49">
        <w:rPr>
          <w:lang w:val="en-US"/>
        </w:rPr>
        <w:t xml:space="preserve"> 2018</w:t>
      </w:r>
    </w:p>
    <w:p w:rsidR="00F71EEC" w:rsidRPr="003A5F49" w:rsidRDefault="00F71EEC" w:rsidP="000263B9">
      <w:pPr>
        <w:pStyle w:val="01Brieftekst"/>
        <w:rPr>
          <w:lang w:val="en-US"/>
        </w:rPr>
      </w:pPr>
    </w:p>
    <w:p w:rsidR="00F71EEC" w:rsidRDefault="00F71EEC" w:rsidP="000263B9">
      <w:pPr>
        <w:pStyle w:val="01Brieftekst"/>
        <w:rPr>
          <w:lang w:val="en-US"/>
        </w:rPr>
      </w:pPr>
      <w:r w:rsidRPr="00F71EEC">
        <w:rPr>
          <w:lang w:val="en-US"/>
        </w:rPr>
        <w:t>In this workshop you will experience how JHipster can boost your projects by g</w:t>
      </w:r>
      <w:r>
        <w:rPr>
          <w:lang w:val="en-US"/>
        </w:rPr>
        <w:t>enerating a full stack application. You will build an application which has a data store, server-side re</w:t>
      </w:r>
      <w:r w:rsidR="00B100BC">
        <w:rPr>
          <w:lang w:val="en-US"/>
        </w:rPr>
        <w:t>s</w:t>
      </w:r>
      <w:r>
        <w:rPr>
          <w:lang w:val="en-US"/>
        </w:rPr>
        <w:t xml:space="preserve">t </w:t>
      </w:r>
      <w:r w:rsidR="00A4116A">
        <w:rPr>
          <w:lang w:val="en-US"/>
        </w:rPr>
        <w:t>API</w:t>
      </w:r>
      <w:r>
        <w:rPr>
          <w:lang w:val="en-US"/>
        </w:rPr>
        <w:t xml:space="preserve"> and browser-based client. </w:t>
      </w:r>
      <w:r w:rsidR="00B100BC">
        <w:rPr>
          <w:lang w:val="en-US"/>
        </w:rPr>
        <w:t xml:space="preserve">You will explore the different technologies which are used for the server and client applications. </w:t>
      </w:r>
      <w:r>
        <w:rPr>
          <w:lang w:val="en-US"/>
        </w:rPr>
        <w:t>After that you can deploy this application to</w:t>
      </w:r>
      <w:r w:rsidR="00B100BC">
        <w:rPr>
          <w:lang w:val="en-US"/>
        </w:rPr>
        <w:t xml:space="preserve"> your preferred cloud provider.</w:t>
      </w:r>
    </w:p>
    <w:p w:rsidR="005475D2" w:rsidRPr="00F71EEC" w:rsidRDefault="005475D2" w:rsidP="000263B9">
      <w:pPr>
        <w:pStyle w:val="01Brieftekst"/>
        <w:rPr>
          <w:lang w:val="en-US"/>
        </w:rPr>
      </w:pPr>
    </w:p>
    <w:p w:rsidR="00B100BC" w:rsidRPr="003A5F49" w:rsidRDefault="005E5929" w:rsidP="00B100BC">
      <w:pPr>
        <w:rPr>
          <w:rFonts w:asciiTheme="majorHAnsi" w:eastAsiaTheme="majorEastAsia" w:hAnsiTheme="majorHAnsi" w:cstheme="majorBidi"/>
          <w:color w:val="007E95" w:themeColor="accent1" w:themeShade="BF"/>
          <w:sz w:val="26"/>
          <w:szCs w:val="26"/>
          <w:lang w:val="en-US"/>
        </w:rPr>
      </w:pPr>
      <w:r w:rsidRPr="003A5F49">
        <w:rPr>
          <w:rFonts w:asciiTheme="majorHAnsi" w:eastAsiaTheme="majorEastAsia" w:hAnsiTheme="majorHAnsi" w:cstheme="majorBidi"/>
          <w:color w:val="007E95" w:themeColor="accent1" w:themeShade="BF"/>
          <w:sz w:val="26"/>
          <w:szCs w:val="26"/>
          <w:lang w:val="en-US"/>
        </w:rPr>
        <w:t>Installing JHipster</w:t>
      </w:r>
    </w:p>
    <w:p w:rsidR="005E5929" w:rsidRPr="003A5F49" w:rsidRDefault="005E5929" w:rsidP="00B100BC">
      <w:pPr>
        <w:rPr>
          <w:lang w:val="en-US"/>
        </w:rPr>
      </w:pPr>
    </w:p>
    <w:p w:rsidR="00D973FF" w:rsidRDefault="00D973FF" w:rsidP="00B100BC">
      <w:pPr>
        <w:rPr>
          <w:lang w:val="en-US"/>
        </w:rPr>
      </w:pPr>
      <w:r w:rsidRPr="00D973FF">
        <w:rPr>
          <w:lang w:val="en-US"/>
        </w:rPr>
        <w:t xml:space="preserve">To </w:t>
      </w:r>
      <w:r>
        <w:rPr>
          <w:lang w:val="en-US"/>
        </w:rPr>
        <w:t xml:space="preserve">have a great experience </w:t>
      </w:r>
      <w:r w:rsidRPr="00D973FF">
        <w:rPr>
          <w:lang w:val="en-US"/>
        </w:rPr>
        <w:t>with JHipster y</w:t>
      </w:r>
      <w:r>
        <w:rPr>
          <w:lang w:val="en-US"/>
        </w:rPr>
        <w:t>ou need a few things installed.</w:t>
      </w:r>
    </w:p>
    <w:p w:rsidR="00D973FF" w:rsidRDefault="00D973FF" w:rsidP="00D973FF">
      <w:pPr>
        <w:rPr>
          <w:lang w:val="en-US"/>
        </w:rPr>
      </w:pPr>
      <w:r>
        <w:rPr>
          <w:lang w:val="en-US"/>
        </w:rPr>
        <w:tab/>
        <w:t>java, node.js, yarn, git and docker</w:t>
      </w:r>
    </w:p>
    <w:p w:rsidR="00D973FF" w:rsidRDefault="00D973FF" w:rsidP="00D973FF">
      <w:pPr>
        <w:rPr>
          <w:lang w:val="en-US"/>
        </w:rPr>
      </w:pPr>
      <w:r>
        <w:rPr>
          <w:lang w:val="en-US"/>
        </w:rPr>
        <w:t xml:space="preserve">My preferred way is to install </w:t>
      </w:r>
      <w:r w:rsidR="00F80B2B">
        <w:rPr>
          <w:lang w:val="en-US"/>
        </w:rPr>
        <w:t xml:space="preserve">it with </w:t>
      </w:r>
      <w:r>
        <w:rPr>
          <w:lang w:val="en-US"/>
        </w:rPr>
        <w:t>a package manager, but also manual is fine</w:t>
      </w:r>
    </w:p>
    <w:p w:rsidR="00D973FF" w:rsidRDefault="00D973FF" w:rsidP="00B100BC">
      <w:pPr>
        <w:rPr>
          <w:lang w:val="en-US"/>
        </w:rPr>
      </w:pPr>
    </w:p>
    <w:p w:rsidR="00F6527F" w:rsidRPr="00F6527F" w:rsidRDefault="00F6527F" w:rsidP="00F6527F">
      <w:pPr>
        <w:pStyle w:val="Heading3"/>
        <w:rPr>
          <w:lang w:val="en-US"/>
        </w:rPr>
      </w:pPr>
      <w:r w:rsidRPr="00F6527F">
        <w:rPr>
          <w:lang w:val="en-US"/>
        </w:rPr>
        <w:t>Installation types</w:t>
      </w:r>
    </w:p>
    <w:p w:rsidR="00F32613" w:rsidRDefault="00F32613" w:rsidP="00F6527F">
      <w:pPr>
        <w:rPr>
          <w:lang w:val="en-US"/>
        </w:rPr>
      </w:pPr>
    </w:p>
    <w:p w:rsidR="00F6527F" w:rsidRPr="00F6527F" w:rsidRDefault="00F32613" w:rsidP="00F6527F">
      <w:pPr>
        <w:rPr>
          <w:lang w:val="en-US"/>
        </w:rPr>
      </w:pPr>
      <w:r>
        <w:rPr>
          <w:lang w:val="en-US"/>
        </w:rPr>
        <w:t xml:space="preserve">JHipster </w:t>
      </w:r>
      <w:r w:rsidR="00F6527F" w:rsidRPr="00F6527F">
        <w:rPr>
          <w:lang w:val="en-US"/>
        </w:rPr>
        <w:t>provide</w:t>
      </w:r>
      <w:r>
        <w:rPr>
          <w:lang w:val="en-US"/>
        </w:rPr>
        <w:t>s</w:t>
      </w:r>
      <w:r w:rsidR="00F6527F" w:rsidRPr="00F6527F">
        <w:rPr>
          <w:lang w:val="en-US"/>
        </w:rPr>
        <w:t xml:space="preserve"> 6 ways of working with JHipster. If in doubt, choose our 2nd option, “Local installation with Yarn”:</w:t>
      </w:r>
    </w:p>
    <w:p w:rsidR="00F6527F" w:rsidRPr="00F6527F" w:rsidRDefault="00F6527F" w:rsidP="00F6527F">
      <w:pPr>
        <w:numPr>
          <w:ilvl w:val="0"/>
          <w:numId w:val="29"/>
        </w:numPr>
        <w:rPr>
          <w:lang w:val="en-US"/>
        </w:rPr>
      </w:pPr>
      <w:hyperlink r:id="rId8" w:history="1">
        <w:r w:rsidRPr="00F6527F">
          <w:rPr>
            <w:rStyle w:val="Hyperlink"/>
            <w:lang w:val="en-US"/>
          </w:rPr>
          <w:t>JHipster Online</w:t>
        </w:r>
      </w:hyperlink>
      <w:r w:rsidRPr="00F6527F">
        <w:rPr>
          <w:lang w:val="en-US"/>
        </w:rPr>
        <w:t> is a simple way to generate an application without installing JHipster in the first place.</w:t>
      </w:r>
    </w:p>
    <w:p w:rsidR="00F6527F" w:rsidRPr="00F6527F" w:rsidRDefault="00F6527F" w:rsidP="00F6527F">
      <w:pPr>
        <w:numPr>
          <w:ilvl w:val="0"/>
          <w:numId w:val="29"/>
        </w:numPr>
      </w:pPr>
      <w:r w:rsidRPr="00F6527F">
        <w:rPr>
          <w:lang w:val="en-US"/>
        </w:rPr>
        <w:t xml:space="preserve">“Local installation with Yarn” is the classical way of working with JHipster. Everything is installed on your machine, which can be a little complex to set up, but that’s how most people usually work. </w:t>
      </w:r>
      <w:r w:rsidRPr="00F6527F">
        <w:t xml:space="preserve">In case of </w:t>
      </w:r>
      <w:proofErr w:type="spellStart"/>
      <w:r w:rsidRPr="00F6527F">
        <w:t>doubt</w:t>
      </w:r>
      <w:proofErr w:type="spellEnd"/>
      <w:r w:rsidRPr="00F6527F">
        <w:t xml:space="preserve">, </w:t>
      </w:r>
      <w:proofErr w:type="spellStart"/>
      <w:r w:rsidRPr="00F6527F">
        <w:t>choose</w:t>
      </w:r>
      <w:proofErr w:type="spellEnd"/>
      <w:r w:rsidRPr="00F6527F">
        <w:t xml:space="preserve"> </w:t>
      </w:r>
      <w:proofErr w:type="spellStart"/>
      <w:r w:rsidRPr="00F6527F">
        <w:t>this</w:t>
      </w:r>
      <w:proofErr w:type="spellEnd"/>
      <w:r w:rsidRPr="00F6527F">
        <w:t xml:space="preserve"> </w:t>
      </w:r>
      <w:proofErr w:type="spellStart"/>
      <w:r w:rsidRPr="00F6527F">
        <w:t>installation</w:t>
      </w:r>
      <w:proofErr w:type="spellEnd"/>
      <w:r w:rsidRPr="00F6527F">
        <w:t>.</w:t>
      </w:r>
    </w:p>
    <w:p w:rsidR="00F6527F" w:rsidRPr="00F6527F" w:rsidRDefault="00F32613" w:rsidP="00F6527F">
      <w:pPr>
        <w:numPr>
          <w:ilvl w:val="0"/>
          <w:numId w:val="29"/>
        </w:numPr>
        <w:rPr>
          <w:lang w:val="en-US"/>
        </w:rPr>
      </w:pPr>
      <w:r w:rsidRPr="00F6527F">
        <w:rPr>
          <w:lang w:val="en-US"/>
        </w:rPr>
        <w:t xml:space="preserve"> </w:t>
      </w:r>
      <w:r w:rsidR="00F6527F" w:rsidRPr="00F6527F">
        <w:rPr>
          <w:lang w:val="en-US"/>
        </w:rPr>
        <w:t>“Installation with a package manager” is only available for Mac OS X and Windows. This is a very simple installation method, if you use a package manager, but it is still in BETA.</w:t>
      </w:r>
    </w:p>
    <w:p w:rsidR="00F6527F" w:rsidRPr="00F6527F" w:rsidRDefault="00F6527F" w:rsidP="00F6527F">
      <w:pPr>
        <w:numPr>
          <w:ilvl w:val="0"/>
          <w:numId w:val="29"/>
        </w:numPr>
        <w:rPr>
          <w:lang w:val="en-US"/>
        </w:rPr>
      </w:pPr>
      <w:r w:rsidRPr="00F6527F">
        <w:rPr>
          <w:lang w:val="en-US"/>
        </w:rPr>
        <w:t>The Vagrant-based “</w:t>
      </w:r>
      <w:hyperlink r:id="rId9" w:history="1">
        <w:r w:rsidRPr="00F6527F">
          <w:rPr>
            <w:rStyle w:val="Hyperlink"/>
            <w:lang w:val="en-US"/>
          </w:rPr>
          <w:t>development box</w:t>
        </w:r>
      </w:hyperlink>
      <w:r w:rsidRPr="00F6527F">
        <w:rPr>
          <w:lang w:val="en-US"/>
        </w:rPr>
        <w:t>”, with all tools already set up in a Ubuntu-based virtual machine.</w:t>
      </w:r>
    </w:p>
    <w:p w:rsidR="00F6527F" w:rsidRPr="00F6527F" w:rsidRDefault="00F6527F" w:rsidP="00F6527F">
      <w:pPr>
        <w:numPr>
          <w:ilvl w:val="0"/>
          <w:numId w:val="29"/>
        </w:numPr>
        <w:rPr>
          <w:lang w:val="en-US"/>
        </w:rPr>
      </w:pPr>
      <w:r w:rsidRPr="00F6527F">
        <w:rPr>
          <w:lang w:val="en-US"/>
        </w:rPr>
        <w:t>The “</w:t>
      </w:r>
      <w:hyperlink r:id="rId10" w:history="1">
        <w:r w:rsidRPr="00F6527F">
          <w:rPr>
            <w:rStyle w:val="Hyperlink"/>
            <w:lang w:val="en-US"/>
          </w:rPr>
          <w:t>Docker</w:t>
        </w:r>
      </w:hyperlink>
      <w:r w:rsidRPr="00F6527F">
        <w:rPr>
          <w:lang w:val="en-US"/>
        </w:rPr>
        <w:t>” container, which brings you a lightweight container with JHipster installed.</w:t>
      </w:r>
    </w:p>
    <w:p w:rsidR="00F6527F" w:rsidRPr="00D973FF" w:rsidRDefault="00F6527F" w:rsidP="00B100BC">
      <w:pPr>
        <w:rPr>
          <w:lang w:val="en-US"/>
        </w:rPr>
      </w:pPr>
    </w:p>
    <w:p w:rsidR="00B100BC" w:rsidRPr="00F32613" w:rsidRDefault="00B100BC" w:rsidP="00B100BC">
      <w:pPr>
        <w:pStyle w:val="Heading3"/>
        <w:rPr>
          <w:lang w:val="en-US"/>
        </w:rPr>
      </w:pPr>
      <w:r w:rsidRPr="00F32613">
        <w:rPr>
          <w:lang w:val="en-US"/>
        </w:rPr>
        <w:t xml:space="preserve">Manual </w:t>
      </w:r>
      <w:proofErr w:type="spellStart"/>
      <w:r w:rsidR="00F32613" w:rsidRPr="00F32613">
        <w:t>Local</w:t>
      </w:r>
      <w:proofErr w:type="spellEnd"/>
      <w:r w:rsidR="00F32613" w:rsidRPr="00F32613">
        <w:t xml:space="preserve"> </w:t>
      </w:r>
      <w:proofErr w:type="spellStart"/>
      <w:r w:rsidR="00F32613" w:rsidRPr="00F32613">
        <w:t>installation</w:t>
      </w:r>
      <w:proofErr w:type="spellEnd"/>
      <w:r w:rsidR="00F32613" w:rsidRPr="00F32613">
        <w:t xml:space="preserve"> </w:t>
      </w:r>
      <w:proofErr w:type="spellStart"/>
      <w:r w:rsidR="00F32613" w:rsidRPr="00F32613">
        <w:t>with</w:t>
      </w:r>
      <w:proofErr w:type="spellEnd"/>
      <w:r w:rsidR="00F32613" w:rsidRPr="00F32613">
        <w:t xml:space="preserve"> </w:t>
      </w:r>
      <w:proofErr w:type="spellStart"/>
      <w:r w:rsidR="00F32613" w:rsidRPr="00F32613">
        <w:t>Yarn</w:t>
      </w:r>
      <w:proofErr w:type="spellEnd"/>
    </w:p>
    <w:p w:rsidR="00B100BC" w:rsidRPr="00F32613" w:rsidRDefault="00B100BC" w:rsidP="00B100BC">
      <w:pPr>
        <w:rPr>
          <w:lang w:val="en-US"/>
        </w:rPr>
      </w:pPr>
      <w:bookmarkStart w:id="0" w:name="_GoBack"/>
      <w:bookmarkEnd w:id="0"/>
    </w:p>
    <w:p w:rsidR="00B100BC" w:rsidRPr="00B100BC" w:rsidRDefault="00B100BC" w:rsidP="00B100BC">
      <w:pPr>
        <w:pStyle w:val="01Brieftekst"/>
        <w:numPr>
          <w:ilvl w:val="0"/>
          <w:numId w:val="7"/>
        </w:numPr>
        <w:rPr>
          <w:lang w:val="en-US"/>
        </w:rPr>
      </w:pPr>
      <w:r w:rsidRPr="00B100BC">
        <w:rPr>
          <w:lang w:val="en-US"/>
        </w:rPr>
        <w:t>Install Java 8 from </w:t>
      </w:r>
      <w:hyperlink r:id="rId11" w:history="1">
        <w:r w:rsidRPr="00B100BC">
          <w:rPr>
            <w:rStyle w:val="Hyperlink"/>
            <w:lang w:val="en-US"/>
          </w:rPr>
          <w:t>the Oracle website</w:t>
        </w:r>
      </w:hyperlink>
      <w:r w:rsidRPr="00B100BC">
        <w:rPr>
          <w:lang w:val="en-US"/>
        </w:rPr>
        <w:t>.</w:t>
      </w:r>
    </w:p>
    <w:p w:rsidR="00B100BC" w:rsidRPr="00B100BC" w:rsidRDefault="00B100BC" w:rsidP="00B100BC">
      <w:pPr>
        <w:pStyle w:val="01Brieftekst"/>
        <w:numPr>
          <w:ilvl w:val="0"/>
          <w:numId w:val="7"/>
        </w:numPr>
        <w:rPr>
          <w:lang w:val="en-US"/>
        </w:rPr>
      </w:pPr>
      <w:r w:rsidRPr="00B100BC">
        <w:rPr>
          <w:lang w:val="en-US"/>
        </w:rPr>
        <w:t>Install Node.js from </w:t>
      </w:r>
      <w:hyperlink r:id="rId12" w:history="1">
        <w:r w:rsidRPr="00B100BC">
          <w:rPr>
            <w:rStyle w:val="Hyperlink"/>
            <w:lang w:val="en-US"/>
          </w:rPr>
          <w:t>the Node.js website</w:t>
        </w:r>
      </w:hyperlink>
      <w:r w:rsidRPr="00B100BC">
        <w:rPr>
          <w:lang w:val="en-US"/>
        </w:rPr>
        <w:t> (prefer an LTS 64-bit version)</w:t>
      </w:r>
    </w:p>
    <w:p w:rsidR="00B100BC" w:rsidRPr="00B100BC" w:rsidRDefault="00B100BC" w:rsidP="00B100BC">
      <w:pPr>
        <w:pStyle w:val="01Brieftekst"/>
        <w:numPr>
          <w:ilvl w:val="0"/>
          <w:numId w:val="7"/>
        </w:numPr>
        <w:rPr>
          <w:lang w:val="en-US"/>
        </w:rPr>
      </w:pPr>
      <w:r w:rsidRPr="00B100BC">
        <w:rPr>
          <w:lang w:val="en-US"/>
        </w:rPr>
        <w:t>Install Yarn from </w:t>
      </w:r>
      <w:hyperlink r:id="rId13" w:history="1">
        <w:r w:rsidRPr="00B100BC">
          <w:rPr>
            <w:rStyle w:val="Hyperlink"/>
            <w:lang w:val="en-US"/>
          </w:rPr>
          <w:t>the Yarn website</w:t>
        </w:r>
      </w:hyperlink>
    </w:p>
    <w:p w:rsidR="00B100BC" w:rsidRPr="00B100BC" w:rsidRDefault="00B100BC" w:rsidP="00B100BC">
      <w:pPr>
        <w:pStyle w:val="01Brieftekst"/>
        <w:numPr>
          <w:ilvl w:val="0"/>
          <w:numId w:val="7"/>
        </w:numPr>
        <w:rPr>
          <w:lang w:val="en-US"/>
        </w:rPr>
      </w:pPr>
      <w:r w:rsidRPr="00B100BC">
        <w:rPr>
          <w:lang w:val="en-US"/>
        </w:rPr>
        <w:t>If you want to use the JHipster Marketplace, install Yeoman: </w:t>
      </w:r>
      <w:r w:rsidRPr="005E5929">
        <w:rPr>
          <w:rStyle w:val="IntenseEmphasis"/>
          <w:lang w:val="en-US"/>
        </w:rPr>
        <w:t>yarn global add yo</w:t>
      </w:r>
    </w:p>
    <w:p w:rsidR="00D973FF" w:rsidRDefault="00B100BC" w:rsidP="00B100BC">
      <w:pPr>
        <w:pStyle w:val="01Brieftekst"/>
        <w:numPr>
          <w:ilvl w:val="0"/>
          <w:numId w:val="7"/>
        </w:numPr>
        <w:rPr>
          <w:lang w:val="en-US"/>
        </w:rPr>
      </w:pPr>
      <w:r w:rsidRPr="00B100BC">
        <w:rPr>
          <w:lang w:val="en-US"/>
        </w:rPr>
        <w:t>Install</w:t>
      </w:r>
      <w:r w:rsidR="00D973FF" w:rsidRPr="00D973FF">
        <w:rPr>
          <w:lang w:val="en-US"/>
        </w:rPr>
        <w:t xml:space="preserve"> </w:t>
      </w:r>
      <w:r w:rsidR="00D973FF" w:rsidRPr="00B100BC">
        <w:rPr>
          <w:lang w:val="en-US"/>
        </w:rPr>
        <w:t>JHipster: </w:t>
      </w:r>
      <w:r w:rsidR="00D973FF" w:rsidRPr="005E5929">
        <w:rPr>
          <w:rStyle w:val="IntenseEmphasis"/>
          <w:lang w:val="en-US"/>
        </w:rPr>
        <w:t>yarn global add generator-jhipster</w:t>
      </w:r>
    </w:p>
    <w:p w:rsidR="00D43B9A" w:rsidRPr="00D43B9A" w:rsidRDefault="00D973FF" w:rsidP="00D43B9A">
      <w:pPr>
        <w:pStyle w:val="01Brieftekst"/>
        <w:numPr>
          <w:ilvl w:val="0"/>
          <w:numId w:val="7"/>
        </w:numPr>
        <w:rPr>
          <w:lang w:val="en-US"/>
        </w:rPr>
      </w:pPr>
      <w:r>
        <w:rPr>
          <w:lang w:val="en-US"/>
        </w:rPr>
        <w:t>Install Git</w:t>
      </w:r>
      <w:r w:rsidR="00B100BC" w:rsidRPr="00B100BC">
        <w:rPr>
          <w:lang w:val="en-US"/>
        </w:rPr>
        <w:t xml:space="preserve"> </w:t>
      </w:r>
      <w:r>
        <w:rPr>
          <w:lang w:val="en-US"/>
        </w:rPr>
        <w:t xml:space="preserve">from </w:t>
      </w:r>
      <w:hyperlink r:id="rId14" w:history="1">
        <w:r w:rsidR="00D43B9A" w:rsidRPr="00D43B9A">
          <w:rPr>
            <w:rStyle w:val="Hyperlink"/>
            <w:lang w:val="en-US"/>
          </w:rPr>
          <w:t>the Git website</w:t>
        </w:r>
      </w:hyperlink>
    </w:p>
    <w:p w:rsidR="00D43B9A" w:rsidRDefault="00D43B9A" w:rsidP="00D43B9A">
      <w:pPr>
        <w:pStyle w:val="01Brieftekst"/>
        <w:numPr>
          <w:ilvl w:val="0"/>
          <w:numId w:val="7"/>
        </w:numPr>
        <w:rPr>
          <w:lang w:val="en-US"/>
        </w:rPr>
      </w:pPr>
      <w:r>
        <w:rPr>
          <w:lang w:val="en-US"/>
        </w:rPr>
        <w:t>Install docker</w:t>
      </w:r>
      <w:r w:rsidRPr="00B100BC">
        <w:rPr>
          <w:lang w:val="en-US"/>
        </w:rPr>
        <w:t xml:space="preserve"> </w:t>
      </w:r>
      <w:r>
        <w:rPr>
          <w:lang w:val="en-US"/>
        </w:rPr>
        <w:t xml:space="preserve">from </w:t>
      </w:r>
      <w:hyperlink r:id="rId15" w:history="1">
        <w:r w:rsidRPr="00D43B9A">
          <w:rPr>
            <w:rStyle w:val="Hyperlink"/>
            <w:lang w:val="en-US"/>
          </w:rPr>
          <w:t xml:space="preserve">the </w:t>
        </w:r>
        <w:r>
          <w:rPr>
            <w:rStyle w:val="Hyperlink"/>
            <w:lang w:val="en-US"/>
          </w:rPr>
          <w:t>Docker</w:t>
        </w:r>
        <w:r w:rsidRPr="00D43B9A">
          <w:rPr>
            <w:rStyle w:val="Hyperlink"/>
            <w:lang w:val="en-US"/>
          </w:rPr>
          <w:t xml:space="preserve"> website</w:t>
        </w:r>
      </w:hyperlink>
    </w:p>
    <w:p w:rsidR="00B100BC" w:rsidRDefault="00B100BC" w:rsidP="00B100BC">
      <w:pPr>
        <w:pStyle w:val="01Brieftekst"/>
        <w:rPr>
          <w:lang w:val="en-US"/>
        </w:rPr>
      </w:pPr>
    </w:p>
    <w:p w:rsidR="00B100BC" w:rsidRDefault="00B100BC" w:rsidP="00B100BC">
      <w:pPr>
        <w:pStyle w:val="Heading3"/>
        <w:rPr>
          <w:lang w:val="en-US"/>
        </w:rPr>
      </w:pPr>
      <w:r w:rsidRPr="00B100BC">
        <w:rPr>
          <w:lang w:val="en-US"/>
        </w:rPr>
        <w:t>Installation with a package manager</w:t>
      </w:r>
    </w:p>
    <w:p w:rsidR="00B100BC" w:rsidRDefault="00B100BC" w:rsidP="00B100BC">
      <w:pPr>
        <w:pStyle w:val="01Brieftekst"/>
        <w:rPr>
          <w:lang w:val="en-US"/>
        </w:rPr>
      </w:pPr>
    </w:p>
    <w:p w:rsidR="00B100BC" w:rsidRPr="00B100BC" w:rsidRDefault="00B100BC" w:rsidP="00B100BC">
      <w:pPr>
        <w:pStyle w:val="Heading4"/>
        <w:rPr>
          <w:lang w:val="en-US"/>
        </w:rPr>
      </w:pPr>
      <w:r w:rsidRPr="00B100BC">
        <w:rPr>
          <w:lang w:val="en-US"/>
        </w:rPr>
        <w:t>Installation with Homebrew on Mac OS X</w:t>
      </w:r>
    </w:p>
    <w:p w:rsidR="00B100BC" w:rsidRPr="00B100BC" w:rsidRDefault="00B100BC" w:rsidP="00B100BC">
      <w:pPr>
        <w:pStyle w:val="01Brieftekst"/>
        <w:rPr>
          <w:lang w:val="en-US"/>
        </w:rPr>
      </w:pPr>
      <w:r w:rsidRPr="00B100BC">
        <w:rPr>
          <w:lang w:val="en-US"/>
        </w:rPr>
        <w:t>JHipster provides a </w:t>
      </w:r>
      <w:hyperlink r:id="rId16" w:history="1">
        <w:r w:rsidRPr="00B100BC">
          <w:rPr>
            <w:rStyle w:val="Hyperlink"/>
            <w:lang w:val="en-US"/>
          </w:rPr>
          <w:t>Homebrew</w:t>
        </w:r>
      </w:hyperlink>
      <w:r w:rsidRPr="00B100BC">
        <w:rPr>
          <w:lang w:val="en-US"/>
        </w:rPr>
        <w:t> package, available on </w:t>
      </w:r>
      <w:hyperlink r:id="rId17" w:history="1">
        <w:r w:rsidRPr="00B100BC">
          <w:rPr>
            <w:rStyle w:val="Hyperlink"/>
            <w:lang w:val="en-US"/>
          </w:rPr>
          <w:t>http://formulae.brew.sh/formula/jhipster</w:t>
        </w:r>
      </w:hyperlink>
      <w:r w:rsidRPr="00B100BC">
        <w:rPr>
          <w:lang w:val="en-US"/>
        </w:rPr>
        <w:t>.</w:t>
      </w:r>
    </w:p>
    <w:p w:rsidR="00B100BC" w:rsidRPr="00B100BC" w:rsidRDefault="00B100BC" w:rsidP="00B100BC">
      <w:pPr>
        <w:pStyle w:val="01Brieftekst"/>
        <w:rPr>
          <w:lang w:val="en-US"/>
        </w:rPr>
      </w:pPr>
      <w:r w:rsidRPr="00B100BC">
        <w:rPr>
          <w:lang w:val="en-US"/>
        </w:rPr>
        <w:t>To install JHipster (as well as Node and Yarn), just type:</w:t>
      </w:r>
    </w:p>
    <w:p w:rsidR="00B100BC" w:rsidRDefault="00B100BC" w:rsidP="00B100BC">
      <w:pPr>
        <w:pStyle w:val="01Brieftekst"/>
        <w:rPr>
          <w:lang w:val="en-US"/>
        </w:rPr>
      </w:pPr>
    </w:p>
    <w:p w:rsidR="00B85C26" w:rsidRPr="005E5929" w:rsidRDefault="00B100BC" w:rsidP="00B100BC">
      <w:pPr>
        <w:pStyle w:val="01Brieftekst"/>
        <w:rPr>
          <w:rStyle w:val="IntenseEmphasis"/>
          <w:lang w:val="en-US"/>
        </w:rPr>
      </w:pPr>
      <w:r w:rsidRPr="005E5929">
        <w:rPr>
          <w:rStyle w:val="IntenseEmphasis"/>
          <w:lang w:val="en-US"/>
        </w:rPr>
        <w:t>brew install jhipster</w:t>
      </w:r>
    </w:p>
    <w:p w:rsidR="00B100BC" w:rsidRDefault="00B100BC" w:rsidP="00B100BC">
      <w:pPr>
        <w:pStyle w:val="01Brieftekst"/>
        <w:rPr>
          <w:lang w:val="en-US"/>
        </w:rPr>
      </w:pPr>
    </w:p>
    <w:p w:rsidR="00B85C26" w:rsidRDefault="00B85C26" w:rsidP="00B100BC">
      <w:pPr>
        <w:pStyle w:val="01Brieftekst"/>
        <w:rPr>
          <w:lang w:val="en-US"/>
        </w:rPr>
      </w:pPr>
      <w:r>
        <w:rPr>
          <w:lang w:val="en-US"/>
        </w:rPr>
        <w:t>Also install git and docker</w:t>
      </w:r>
    </w:p>
    <w:p w:rsidR="00B85C26" w:rsidRDefault="00B85C26" w:rsidP="00B100BC">
      <w:pPr>
        <w:pStyle w:val="01Brieftekst"/>
        <w:rPr>
          <w:lang w:val="en-US"/>
        </w:rPr>
      </w:pPr>
    </w:p>
    <w:p w:rsidR="00B100BC" w:rsidRPr="00B100BC" w:rsidRDefault="00B100BC" w:rsidP="005E5929">
      <w:pPr>
        <w:pStyle w:val="Heading4"/>
        <w:rPr>
          <w:lang w:val="en-US"/>
        </w:rPr>
      </w:pPr>
      <w:r w:rsidRPr="00B100BC">
        <w:rPr>
          <w:lang w:val="en-US"/>
        </w:rPr>
        <w:lastRenderedPageBreak/>
        <w:t>Installation with Chocolatey on Windows</w:t>
      </w:r>
    </w:p>
    <w:p w:rsidR="00B100BC" w:rsidRPr="00B100BC" w:rsidRDefault="00B100BC" w:rsidP="00B100BC">
      <w:pPr>
        <w:pStyle w:val="01Brieftekst"/>
        <w:rPr>
          <w:lang w:val="en-US"/>
        </w:rPr>
      </w:pPr>
      <w:r w:rsidRPr="00B100BC">
        <w:rPr>
          <w:lang w:val="en-US"/>
        </w:rPr>
        <w:t>JHipster provides a </w:t>
      </w:r>
      <w:hyperlink r:id="rId18" w:history="1">
        <w:r w:rsidRPr="00B100BC">
          <w:rPr>
            <w:rStyle w:val="Hyperlink"/>
            <w:lang w:val="en-US"/>
          </w:rPr>
          <w:t>Chocolatey</w:t>
        </w:r>
      </w:hyperlink>
      <w:r w:rsidRPr="00B100BC">
        <w:rPr>
          <w:lang w:val="en-US"/>
        </w:rPr>
        <w:t> package, available on </w:t>
      </w:r>
      <w:hyperlink r:id="rId19" w:history="1">
        <w:r w:rsidRPr="00B100BC">
          <w:rPr>
            <w:rStyle w:val="Hyperlink"/>
            <w:lang w:val="en-US"/>
          </w:rPr>
          <w:t>https://chocolatey.org/packages/jhipster</w:t>
        </w:r>
      </w:hyperlink>
      <w:r w:rsidRPr="00B100BC">
        <w:rPr>
          <w:lang w:val="en-US"/>
        </w:rPr>
        <w:t>.</w:t>
      </w:r>
    </w:p>
    <w:p w:rsidR="00B100BC" w:rsidRPr="00B100BC" w:rsidRDefault="00B100BC" w:rsidP="00B100BC">
      <w:pPr>
        <w:pStyle w:val="01Brieftekst"/>
        <w:rPr>
          <w:lang w:val="en-US"/>
        </w:rPr>
      </w:pPr>
      <w:r w:rsidRPr="00B100BC">
        <w:rPr>
          <w:lang w:val="en-US"/>
        </w:rPr>
        <w:t>To install JHipster (as well as Node, Yarn, Yeoman, Java and Git), just type:</w:t>
      </w:r>
    </w:p>
    <w:p w:rsidR="005E5929" w:rsidRPr="003A5F49" w:rsidRDefault="005E5929" w:rsidP="00B100BC">
      <w:pPr>
        <w:pStyle w:val="01Brieftekst"/>
        <w:rPr>
          <w:lang w:val="en-US"/>
        </w:rPr>
      </w:pPr>
    </w:p>
    <w:p w:rsidR="00B100BC" w:rsidRPr="005E5929" w:rsidRDefault="00B100BC" w:rsidP="00B100BC">
      <w:pPr>
        <w:pStyle w:val="01Brieftekst"/>
        <w:rPr>
          <w:rStyle w:val="IntenseEmphasis"/>
          <w:lang w:val="en-US"/>
        </w:rPr>
      </w:pPr>
      <w:r w:rsidRPr="005E5929">
        <w:rPr>
          <w:rStyle w:val="IntenseEmphasis"/>
          <w:lang w:val="en-US"/>
        </w:rPr>
        <w:t>choco install jhipster</w:t>
      </w:r>
    </w:p>
    <w:p w:rsidR="00B100BC" w:rsidRDefault="00B100BC" w:rsidP="00B100BC">
      <w:pPr>
        <w:pStyle w:val="01Brieftekst"/>
        <w:rPr>
          <w:lang w:val="en-US"/>
        </w:rPr>
      </w:pPr>
    </w:p>
    <w:p w:rsidR="00B85C26" w:rsidRDefault="00B85C26" w:rsidP="00B100BC">
      <w:pPr>
        <w:pStyle w:val="01Brieftekst"/>
        <w:rPr>
          <w:lang w:val="en-US"/>
        </w:rPr>
      </w:pPr>
      <w:r>
        <w:rPr>
          <w:lang w:val="en-US"/>
        </w:rPr>
        <w:t xml:space="preserve">Also install git and docker: </w:t>
      </w:r>
      <w:r w:rsidRPr="003A5F49">
        <w:rPr>
          <w:rStyle w:val="IntenseEmphasis"/>
          <w:lang w:val="en-US"/>
        </w:rPr>
        <w:t xml:space="preserve">choco git </w:t>
      </w:r>
      <w:r w:rsidRPr="00B85C26">
        <w:rPr>
          <w:rStyle w:val="IntenseEmphasis"/>
          <w:lang w:val="en-US"/>
        </w:rPr>
        <w:t>docker-for-windows</w:t>
      </w:r>
    </w:p>
    <w:p w:rsidR="00B85C26" w:rsidRDefault="00B85C26" w:rsidP="00B100BC">
      <w:pPr>
        <w:pStyle w:val="01Brieftekst"/>
        <w:rPr>
          <w:lang w:val="en-US"/>
        </w:rPr>
      </w:pPr>
    </w:p>
    <w:p w:rsidR="00B85C26" w:rsidRDefault="00B85C26">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B100BC" w:rsidRDefault="005E5929" w:rsidP="005E5929">
      <w:pPr>
        <w:pStyle w:val="Heading2"/>
        <w:rPr>
          <w:lang w:val="en-US"/>
        </w:rPr>
      </w:pPr>
      <w:r w:rsidRPr="005E5929">
        <w:rPr>
          <w:lang w:val="en-US"/>
        </w:rPr>
        <w:lastRenderedPageBreak/>
        <w:t>Creating an application</w:t>
      </w:r>
    </w:p>
    <w:p w:rsidR="005E5929" w:rsidRDefault="005E5929" w:rsidP="00B100BC">
      <w:pPr>
        <w:pStyle w:val="01Brieftekst"/>
        <w:rPr>
          <w:lang w:val="en-US"/>
        </w:rPr>
      </w:pPr>
    </w:p>
    <w:p w:rsidR="00B100BC" w:rsidRPr="00B100BC" w:rsidRDefault="00B100BC" w:rsidP="00B100BC">
      <w:pPr>
        <w:pStyle w:val="01Brieftekst"/>
        <w:rPr>
          <w:lang w:val="en-US"/>
        </w:rPr>
      </w:pPr>
      <w:r w:rsidRPr="00B100BC">
        <w:rPr>
          <w:lang w:val="en-US"/>
        </w:rPr>
        <w:t>Now that JHipster is installed, your next step is to create an application</w:t>
      </w:r>
    </w:p>
    <w:p w:rsidR="005475D2" w:rsidRDefault="005475D2" w:rsidP="000263B9">
      <w:pPr>
        <w:pStyle w:val="01Brieftekst"/>
        <w:rPr>
          <w:lang w:val="en-US"/>
        </w:rPr>
      </w:pPr>
    </w:p>
    <w:p w:rsidR="005E5929" w:rsidRDefault="005E5929" w:rsidP="005E5929">
      <w:pPr>
        <w:pStyle w:val="01Brieftekst"/>
        <w:rPr>
          <w:lang w:val="en-US"/>
        </w:rPr>
      </w:pPr>
      <w:r w:rsidRPr="005E5929">
        <w:rPr>
          <w:lang w:val="en-US"/>
        </w:rPr>
        <w:t>First of all, create an empty directory in which you will create your application:</w:t>
      </w:r>
    </w:p>
    <w:p w:rsidR="005E5929" w:rsidRPr="005E5929" w:rsidRDefault="005E5929" w:rsidP="005E5929">
      <w:pPr>
        <w:pStyle w:val="01Brieftekst"/>
        <w:rPr>
          <w:lang w:val="en-US"/>
        </w:rPr>
      </w:pPr>
    </w:p>
    <w:p w:rsidR="005E5929" w:rsidRPr="005E5929" w:rsidRDefault="005E5929" w:rsidP="005E5929">
      <w:pPr>
        <w:pStyle w:val="01Brieftekst"/>
        <w:rPr>
          <w:rStyle w:val="IntenseEmphasis"/>
          <w:lang w:val="en-US"/>
        </w:rPr>
      </w:pPr>
      <w:r w:rsidRPr="005E5929">
        <w:rPr>
          <w:rStyle w:val="IntenseEmphasis"/>
          <w:lang w:val="en-US"/>
        </w:rPr>
        <w:t>mkdir myapplication</w:t>
      </w:r>
    </w:p>
    <w:p w:rsidR="005E5929" w:rsidRDefault="005E5929" w:rsidP="005E5929">
      <w:pPr>
        <w:pStyle w:val="01Brieftekst"/>
        <w:rPr>
          <w:lang w:val="en-US"/>
        </w:rPr>
      </w:pPr>
    </w:p>
    <w:p w:rsidR="005E5929" w:rsidRPr="005E5929" w:rsidRDefault="005E5929" w:rsidP="005E5929">
      <w:pPr>
        <w:pStyle w:val="01Brieftekst"/>
        <w:rPr>
          <w:lang w:val="en-US"/>
        </w:rPr>
      </w:pPr>
      <w:r w:rsidRPr="005E5929">
        <w:rPr>
          <w:lang w:val="en-US"/>
        </w:rPr>
        <w:t>Go to that directory:</w:t>
      </w:r>
    </w:p>
    <w:p w:rsidR="005E5929" w:rsidRDefault="005E5929" w:rsidP="005E5929">
      <w:pPr>
        <w:pStyle w:val="01Brieftekst"/>
        <w:rPr>
          <w:lang w:val="en-US"/>
        </w:rPr>
      </w:pPr>
    </w:p>
    <w:p w:rsidR="005E5929" w:rsidRPr="005E5929" w:rsidRDefault="005E5929" w:rsidP="005E5929">
      <w:pPr>
        <w:pStyle w:val="01Brieftekst"/>
        <w:rPr>
          <w:rStyle w:val="IntenseEmphasis"/>
          <w:lang w:val="en-US"/>
        </w:rPr>
      </w:pPr>
      <w:r w:rsidRPr="005E5929">
        <w:rPr>
          <w:rStyle w:val="IntenseEmphasis"/>
          <w:lang w:val="en-US"/>
        </w:rPr>
        <w:t>cd myapplication/</w:t>
      </w:r>
    </w:p>
    <w:p w:rsidR="005E5929" w:rsidRDefault="005E5929" w:rsidP="005E5929">
      <w:pPr>
        <w:pStyle w:val="01Brieftekst"/>
        <w:rPr>
          <w:lang w:val="en-US"/>
        </w:rPr>
      </w:pPr>
    </w:p>
    <w:p w:rsidR="005E5929" w:rsidRDefault="005E5929" w:rsidP="005E5929">
      <w:pPr>
        <w:pStyle w:val="01Brieftekst"/>
        <w:rPr>
          <w:lang w:val="en-US"/>
        </w:rPr>
      </w:pPr>
      <w:r w:rsidRPr="005E5929">
        <w:rPr>
          <w:lang w:val="en-US"/>
        </w:rPr>
        <w:t>To generate your application, type:</w:t>
      </w:r>
    </w:p>
    <w:p w:rsidR="005E5929" w:rsidRPr="005E5929" w:rsidRDefault="005E5929" w:rsidP="005E5929">
      <w:pPr>
        <w:pStyle w:val="01Brieftekst"/>
        <w:rPr>
          <w:lang w:val="en-US"/>
        </w:rPr>
      </w:pPr>
    </w:p>
    <w:p w:rsidR="005E5929" w:rsidRPr="003A5F49" w:rsidRDefault="005E5929" w:rsidP="005E5929">
      <w:pPr>
        <w:pStyle w:val="01Brieftekst"/>
        <w:rPr>
          <w:rStyle w:val="IntenseEmphasis"/>
          <w:lang w:val="en-US"/>
        </w:rPr>
      </w:pPr>
      <w:r w:rsidRPr="003A5F49">
        <w:rPr>
          <w:rStyle w:val="IntenseEmphasis"/>
          <w:lang w:val="en-US"/>
        </w:rPr>
        <w:t>J</w:t>
      </w:r>
      <w:r w:rsidRPr="005E5929">
        <w:rPr>
          <w:rStyle w:val="IntenseEmphasis"/>
          <w:lang w:val="en-US"/>
        </w:rPr>
        <w:t>hipster</w:t>
      </w:r>
    </w:p>
    <w:p w:rsidR="005E5929" w:rsidRPr="005E5929" w:rsidRDefault="005E5929" w:rsidP="005E5929">
      <w:pPr>
        <w:pStyle w:val="01Brieftekst"/>
        <w:rPr>
          <w:lang w:val="en-US"/>
        </w:rPr>
      </w:pPr>
    </w:p>
    <w:p w:rsidR="005E5929" w:rsidRPr="005E5929" w:rsidRDefault="005E5929" w:rsidP="005E5929">
      <w:pPr>
        <w:pStyle w:val="01Brieftekst"/>
        <w:rPr>
          <w:lang w:val="en-US"/>
        </w:rPr>
      </w:pPr>
      <w:r w:rsidRPr="005E5929">
        <w:rPr>
          <w:lang w:val="en-US"/>
        </w:rPr>
        <w:t>Answer the questions asked by the generator to create an application tailored to your needs. Those options are described in </w:t>
      </w:r>
      <w:hyperlink r:id="rId20" w:anchor="2" w:history="1">
        <w:r w:rsidRPr="005E5929">
          <w:rPr>
            <w:rStyle w:val="Hyperlink"/>
            <w:lang w:val="en-US"/>
          </w:rPr>
          <w:t xml:space="preserve">the </w:t>
        </w:r>
        <w:r>
          <w:rPr>
            <w:rStyle w:val="Hyperlink"/>
            <w:lang w:val="en-US"/>
          </w:rPr>
          <w:t xml:space="preserve">“creating an application” </w:t>
        </w:r>
        <w:r w:rsidRPr="005E5929">
          <w:rPr>
            <w:rStyle w:val="Hyperlink"/>
            <w:lang w:val="en-US"/>
          </w:rPr>
          <w:t>sectio</w:t>
        </w:r>
        <w:r>
          <w:rPr>
            <w:rStyle w:val="Hyperlink"/>
            <w:lang w:val="en-US"/>
          </w:rPr>
          <w:t>n on the JHipster site</w:t>
        </w:r>
      </w:hyperlink>
      <w:r w:rsidRPr="005E5929">
        <w:rPr>
          <w:lang w:val="en-US"/>
        </w:rPr>
        <w:t>.</w:t>
      </w:r>
      <w:r w:rsidR="008C43A6">
        <w:rPr>
          <w:lang w:val="en-US"/>
        </w:rPr>
        <w:t xml:space="preserve"> </w:t>
      </w:r>
      <w:r w:rsidR="002B33C3">
        <w:rPr>
          <w:lang w:val="en-US"/>
        </w:rPr>
        <w:t>A</w:t>
      </w:r>
      <w:r w:rsidR="008C43A6">
        <w:rPr>
          <w:lang w:val="en-US"/>
        </w:rPr>
        <w:t>dd multiple languages</w:t>
      </w:r>
      <w:r w:rsidR="002B33C3">
        <w:rPr>
          <w:lang w:val="en-US"/>
        </w:rPr>
        <w:t xml:space="preserve"> to see the internationalization in action. </w:t>
      </w:r>
      <w:r w:rsidR="008C43A6">
        <w:rPr>
          <w:lang w:val="en-US"/>
        </w:rPr>
        <w:t>.</w:t>
      </w:r>
    </w:p>
    <w:p w:rsidR="00D12B3C" w:rsidRDefault="00D12B3C" w:rsidP="005E5929">
      <w:pPr>
        <w:pStyle w:val="01Brieftekst"/>
        <w:rPr>
          <w:lang w:val="en-US"/>
        </w:rPr>
      </w:pPr>
    </w:p>
    <w:p w:rsidR="00D12B3C" w:rsidRDefault="005E5929" w:rsidP="005E5929">
      <w:pPr>
        <w:pStyle w:val="01Brieftekst"/>
        <w:rPr>
          <w:lang w:val="en-US"/>
        </w:rPr>
      </w:pPr>
      <w:r w:rsidRPr="005E5929">
        <w:rPr>
          <w:lang w:val="en-US"/>
        </w:rPr>
        <w:t xml:space="preserve">Once the application is generated, you can launch it using </w:t>
      </w:r>
    </w:p>
    <w:p w:rsidR="00D12B3C" w:rsidRDefault="005E5929" w:rsidP="005E5929">
      <w:pPr>
        <w:pStyle w:val="01Brieftekst"/>
        <w:rPr>
          <w:lang w:val="en-US"/>
        </w:rPr>
      </w:pPr>
      <w:r w:rsidRPr="005E5929">
        <w:rPr>
          <w:lang w:val="en-US"/>
        </w:rPr>
        <w:t>Maven (</w:t>
      </w:r>
      <w:r w:rsidRPr="005E5929">
        <w:rPr>
          <w:rStyle w:val="IntenseEmphasis"/>
          <w:lang w:val="en-US"/>
        </w:rPr>
        <w:t>./mvnw</w:t>
      </w:r>
      <w:r w:rsidRPr="005E5929">
        <w:rPr>
          <w:lang w:val="en-US"/>
        </w:rPr>
        <w:t> on Linux/MacOS/Windows PowerShell, </w:t>
      </w:r>
      <w:r w:rsidRPr="00D973FF">
        <w:rPr>
          <w:rStyle w:val="IntenseEmphasis"/>
          <w:lang w:val="en-US"/>
        </w:rPr>
        <w:t>mvnw</w:t>
      </w:r>
      <w:r w:rsidRPr="005E5929">
        <w:rPr>
          <w:lang w:val="en-US"/>
        </w:rPr>
        <w:t xml:space="preserve"> on Windows Cmd) </w:t>
      </w:r>
    </w:p>
    <w:p w:rsidR="005E5929" w:rsidRDefault="005E5929" w:rsidP="005E5929">
      <w:pPr>
        <w:pStyle w:val="01Brieftekst"/>
        <w:rPr>
          <w:lang w:val="en-US"/>
        </w:rPr>
      </w:pPr>
      <w:r w:rsidRPr="005E5929">
        <w:rPr>
          <w:lang w:val="en-US"/>
        </w:rPr>
        <w:t>or Gradle (</w:t>
      </w:r>
      <w:r w:rsidRPr="00D973FF">
        <w:rPr>
          <w:rStyle w:val="IntenseEmphasis"/>
          <w:lang w:val="en-US"/>
        </w:rPr>
        <w:t>./gradlew</w:t>
      </w:r>
      <w:r w:rsidRPr="005E5929">
        <w:rPr>
          <w:lang w:val="en-US"/>
        </w:rPr>
        <w:t> on Linux/MacOS/Windows PowerShell, </w:t>
      </w:r>
      <w:r w:rsidRPr="00D973FF">
        <w:rPr>
          <w:rStyle w:val="IntenseEmphasis"/>
          <w:lang w:val="en-US"/>
        </w:rPr>
        <w:t>gradlew</w:t>
      </w:r>
      <w:r w:rsidRPr="005E5929">
        <w:rPr>
          <w:lang w:val="en-US"/>
        </w:rPr>
        <w:t> on Windows Cmd).</w:t>
      </w:r>
    </w:p>
    <w:p w:rsidR="00D973FF" w:rsidRPr="005E5929" w:rsidRDefault="00D973FF" w:rsidP="005E5929">
      <w:pPr>
        <w:pStyle w:val="01Brieftekst"/>
        <w:rPr>
          <w:lang w:val="en-US"/>
        </w:rPr>
      </w:pPr>
    </w:p>
    <w:p w:rsidR="005E5929" w:rsidRPr="005E5929" w:rsidRDefault="005E5929" w:rsidP="005E5929">
      <w:pPr>
        <w:pStyle w:val="01Brieftekst"/>
        <w:rPr>
          <w:lang w:val="en-US"/>
        </w:rPr>
      </w:pPr>
      <w:r w:rsidRPr="005E5929">
        <w:rPr>
          <w:lang w:val="en-US"/>
        </w:rPr>
        <w:t>The application will be available on </w:t>
      </w:r>
      <w:hyperlink r:id="rId21" w:history="1">
        <w:r w:rsidRPr="005E5929">
          <w:rPr>
            <w:rStyle w:val="Hyperlink"/>
            <w:lang w:val="en-US"/>
          </w:rPr>
          <w:t>http://localhost:8080</w:t>
        </w:r>
      </w:hyperlink>
    </w:p>
    <w:p w:rsidR="00F71EEC" w:rsidRDefault="00F71EEC" w:rsidP="000263B9">
      <w:pPr>
        <w:pStyle w:val="01Brieftekst"/>
        <w:rPr>
          <w:lang w:val="en-US"/>
        </w:rPr>
      </w:pPr>
    </w:p>
    <w:p w:rsidR="00D12B3C" w:rsidRPr="00D12B3C" w:rsidRDefault="00D12B3C" w:rsidP="00D12B3C">
      <w:pPr>
        <w:pStyle w:val="01Brieftekst"/>
        <w:rPr>
          <w:lang w:val="en-US"/>
        </w:rPr>
      </w:pPr>
      <w:r w:rsidRPr="00D12B3C">
        <w:rPr>
          <w:lang w:val="en-US"/>
        </w:rPr>
        <w:t>If you want to sign in, you can try the default accounts:</w:t>
      </w:r>
    </w:p>
    <w:p w:rsidR="00D12B3C" w:rsidRPr="00D12B3C" w:rsidRDefault="00D12B3C" w:rsidP="00D12B3C">
      <w:pPr>
        <w:pStyle w:val="01Brieftekst"/>
        <w:rPr>
          <w:lang w:val="en-US"/>
        </w:rPr>
      </w:pPr>
      <w:r w:rsidRPr="00D12B3C">
        <w:rPr>
          <w:lang w:val="en-US"/>
        </w:rPr>
        <w:t>- Administrator (login="admin" and password="admin")</w:t>
      </w:r>
    </w:p>
    <w:p w:rsidR="005E5929" w:rsidRPr="00D12B3C" w:rsidRDefault="00D12B3C" w:rsidP="00D12B3C">
      <w:pPr>
        <w:pStyle w:val="01Brieftekst"/>
        <w:rPr>
          <w:lang w:val="en-US"/>
        </w:rPr>
      </w:pPr>
      <w:r w:rsidRPr="00D12B3C">
        <w:rPr>
          <w:lang w:val="en-US"/>
        </w:rPr>
        <w:t>- User (login="user" and password="user").</w:t>
      </w:r>
    </w:p>
    <w:p w:rsidR="005E5929" w:rsidRPr="00D12B3C" w:rsidRDefault="005E5929" w:rsidP="00D12B3C">
      <w:pPr>
        <w:pStyle w:val="01Brieftekst"/>
        <w:rPr>
          <w:lang w:val="en-US"/>
        </w:rPr>
      </w:pPr>
    </w:p>
    <w:p w:rsidR="005E5929" w:rsidRDefault="00D12B3C" w:rsidP="000263B9">
      <w:pPr>
        <w:pStyle w:val="01Brieftekst"/>
        <w:rPr>
          <w:lang w:val="en-US"/>
        </w:rPr>
      </w:pPr>
      <w:r>
        <w:rPr>
          <w:lang w:val="en-US"/>
        </w:rPr>
        <w:t>Notice the functionality which is already there</w:t>
      </w:r>
      <w:r w:rsidR="00F4708A">
        <w:rPr>
          <w:lang w:val="en-US"/>
        </w:rPr>
        <w:t>:</w:t>
      </w:r>
    </w:p>
    <w:p w:rsidR="00D12B3C" w:rsidRDefault="00D12B3C" w:rsidP="000263B9">
      <w:pPr>
        <w:pStyle w:val="01Brieftekst"/>
        <w:rPr>
          <w:lang w:val="en-US"/>
        </w:rPr>
      </w:pPr>
    </w:p>
    <w:p w:rsidR="00D12B3C" w:rsidRDefault="00D12B3C" w:rsidP="00D12B3C">
      <w:pPr>
        <w:pStyle w:val="01Brieftekst"/>
        <w:numPr>
          <w:ilvl w:val="0"/>
          <w:numId w:val="8"/>
        </w:numPr>
        <w:rPr>
          <w:lang w:val="en-US"/>
        </w:rPr>
      </w:pPr>
      <w:r>
        <w:rPr>
          <w:lang w:val="en-US"/>
        </w:rPr>
        <w:t>The site is marked as development in the top</w:t>
      </w:r>
      <w:r w:rsidR="00EE077F">
        <w:rPr>
          <w:lang w:val="en-US"/>
        </w:rPr>
        <w:t>-left</w:t>
      </w:r>
      <w:r>
        <w:rPr>
          <w:lang w:val="en-US"/>
        </w:rPr>
        <w:t xml:space="preserve"> corner with a ribbon. </w:t>
      </w:r>
      <w:r w:rsidR="00EE077F">
        <w:rPr>
          <w:lang w:val="en-US"/>
        </w:rPr>
        <w:t>This only shows in the development profile, but it is easily extended to show ribbons in other environments</w:t>
      </w:r>
    </w:p>
    <w:p w:rsidR="00EE077F" w:rsidRDefault="00EE077F" w:rsidP="00D12B3C">
      <w:pPr>
        <w:pStyle w:val="01Brieftekst"/>
        <w:numPr>
          <w:ilvl w:val="0"/>
          <w:numId w:val="8"/>
        </w:numPr>
        <w:rPr>
          <w:lang w:val="en-US"/>
        </w:rPr>
      </w:pPr>
      <w:r>
        <w:rPr>
          <w:lang w:val="en-US"/>
        </w:rPr>
        <w:t xml:space="preserve">The version of the application is show in the header next to the name of the application. </w:t>
      </w:r>
      <w:r w:rsidR="0054549F">
        <w:rPr>
          <w:lang w:val="en-US"/>
        </w:rPr>
        <w:t>This version can be used for bug reports.</w:t>
      </w:r>
    </w:p>
    <w:p w:rsidR="00EE077F" w:rsidRDefault="00EE077F" w:rsidP="00D12B3C">
      <w:pPr>
        <w:pStyle w:val="01Brieftekst"/>
        <w:numPr>
          <w:ilvl w:val="0"/>
          <w:numId w:val="8"/>
        </w:numPr>
        <w:rPr>
          <w:lang w:val="en-US"/>
        </w:rPr>
      </w:pPr>
      <w:r>
        <w:rPr>
          <w:lang w:val="en-US"/>
        </w:rPr>
        <w:t>The site is responsive when you switch to mobile and tablet sizes</w:t>
      </w:r>
    </w:p>
    <w:p w:rsidR="00EE077F" w:rsidRDefault="00EE077F" w:rsidP="00D12B3C">
      <w:pPr>
        <w:pStyle w:val="01Brieftekst"/>
        <w:numPr>
          <w:ilvl w:val="0"/>
          <w:numId w:val="8"/>
        </w:numPr>
        <w:rPr>
          <w:lang w:val="en-US"/>
        </w:rPr>
      </w:pPr>
      <w:r>
        <w:rPr>
          <w:lang w:val="en-US"/>
        </w:rPr>
        <w:t xml:space="preserve">The top-right contains the main menu with </w:t>
      </w:r>
      <w:r w:rsidR="00350B49">
        <w:rPr>
          <w:lang w:val="en-US"/>
        </w:rPr>
        <w:t xml:space="preserve">languages, </w:t>
      </w:r>
      <w:r>
        <w:rPr>
          <w:lang w:val="en-US"/>
        </w:rPr>
        <w:t>sign-in and register</w:t>
      </w:r>
    </w:p>
    <w:p w:rsidR="00350B49" w:rsidRDefault="00350B49" w:rsidP="00D12B3C">
      <w:pPr>
        <w:pStyle w:val="01Brieftekst"/>
        <w:numPr>
          <w:ilvl w:val="0"/>
          <w:numId w:val="8"/>
        </w:numPr>
        <w:rPr>
          <w:lang w:val="en-US"/>
        </w:rPr>
      </w:pPr>
      <w:r>
        <w:rPr>
          <w:lang w:val="en-US"/>
        </w:rPr>
        <w:t>Switching the language will change the site, but also the language in emails sent to you</w:t>
      </w:r>
      <w:r w:rsidR="00EF6428">
        <w:rPr>
          <w:lang w:val="en-US"/>
        </w:rPr>
        <w:t>.</w:t>
      </w:r>
    </w:p>
    <w:p w:rsidR="00EE077F" w:rsidRDefault="00EE077F" w:rsidP="00EE077F">
      <w:pPr>
        <w:pStyle w:val="01Brieftekst"/>
        <w:numPr>
          <w:ilvl w:val="0"/>
          <w:numId w:val="8"/>
        </w:numPr>
        <w:rPr>
          <w:lang w:val="en-US"/>
        </w:rPr>
      </w:pPr>
      <w:r>
        <w:rPr>
          <w:lang w:val="en-US"/>
        </w:rPr>
        <w:t>The site has a registration form to create a new account. Notice the validations on the fields and the hints shown for the password.</w:t>
      </w:r>
    </w:p>
    <w:p w:rsidR="00EE077F" w:rsidRDefault="0054549F" w:rsidP="0054549F">
      <w:pPr>
        <w:pStyle w:val="01Brieftekst"/>
        <w:numPr>
          <w:ilvl w:val="0"/>
          <w:numId w:val="8"/>
        </w:numPr>
        <w:rPr>
          <w:lang w:val="en-US"/>
        </w:rPr>
      </w:pPr>
      <w:r>
        <w:rPr>
          <w:lang w:val="en-US"/>
        </w:rPr>
        <w:t>When you register the log in the console shows an error “</w:t>
      </w:r>
      <w:r w:rsidRPr="0054549F">
        <w:rPr>
          <w:lang w:val="en-US"/>
        </w:rPr>
        <w:t>Connection refused: connect”</w:t>
      </w:r>
      <w:r>
        <w:rPr>
          <w:lang w:val="en-US"/>
        </w:rPr>
        <w:t>. The server application tried to send an activation email, but failed to connect to a mail server on localhost.</w:t>
      </w:r>
    </w:p>
    <w:p w:rsidR="0054549F" w:rsidRDefault="0054549F" w:rsidP="00F4708A">
      <w:pPr>
        <w:pStyle w:val="01Brieftekst"/>
        <w:numPr>
          <w:ilvl w:val="0"/>
          <w:numId w:val="8"/>
        </w:numPr>
        <w:rPr>
          <w:lang w:val="en-US"/>
        </w:rPr>
      </w:pPr>
      <w:r>
        <w:rPr>
          <w:lang w:val="en-US"/>
        </w:rPr>
        <w:t xml:space="preserve">Use the </w:t>
      </w:r>
      <w:r w:rsidR="00F4708A">
        <w:rPr>
          <w:lang w:val="en-US"/>
        </w:rPr>
        <w:t xml:space="preserve">activation </w:t>
      </w:r>
      <w:r>
        <w:rPr>
          <w:lang w:val="en-US"/>
        </w:rPr>
        <w:t xml:space="preserve">link </w:t>
      </w:r>
      <w:r w:rsidR="00F4708A">
        <w:rPr>
          <w:lang w:val="en-US"/>
        </w:rPr>
        <w:t xml:space="preserve">from the logging which is just above the exception stacktrace. It will look similar to </w:t>
      </w:r>
      <w:hyperlink r:id="rId22" w:anchor="/activate?key=01873986589764932995" w:history="1">
        <w:r w:rsidR="00F4708A" w:rsidRPr="00374C4F">
          <w:rPr>
            <w:rStyle w:val="Hyperlink"/>
            <w:lang w:val="en-US"/>
          </w:rPr>
          <w:t>http://127.0.0.1:8080/#/activate?key=01873986589764932995</w:t>
        </w:r>
      </w:hyperlink>
    </w:p>
    <w:p w:rsidR="00FE11C2" w:rsidRDefault="00FE11C2" w:rsidP="00F4708A">
      <w:pPr>
        <w:pStyle w:val="01Brieftekst"/>
        <w:numPr>
          <w:ilvl w:val="0"/>
          <w:numId w:val="8"/>
        </w:numPr>
        <w:rPr>
          <w:lang w:val="en-US"/>
        </w:rPr>
      </w:pPr>
      <w:r>
        <w:rPr>
          <w:lang w:val="en-US"/>
        </w:rPr>
        <w:t>The sign in page has the expected functionality for local user management. A form, remember me token and password reset.</w:t>
      </w:r>
    </w:p>
    <w:p w:rsidR="00F4708A" w:rsidRDefault="00F4708A" w:rsidP="00F4708A">
      <w:pPr>
        <w:pStyle w:val="01Brieftekst"/>
        <w:numPr>
          <w:ilvl w:val="0"/>
          <w:numId w:val="8"/>
        </w:numPr>
        <w:rPr>
          <w:lang w:val="en-US"/>
        </w:rPr>
      </w:pPr>
      <w:r>
        <w:rPr>
          <w:lang w:val="en-US"/>
        </w:rPr>
        <w:t>Login with your new account or use the “user” account with password “user”.</w:t>
      </w:r>
    </w:p>
    <w:p w:rsidR="00F4708A" w:rsidRDefault="00F4708A" w:rsidP="00F4708A">
      <w:pPr>
        <w:pStyle w:val="01Brieftekst"/>
        <w:numPr>
          <w:ilvl w:val="0"/>
          <w:numId w:val="8"/>
        </w:numPr>
        <w:rPr>
          <w:lang w:val="en-US"/>
        </w:rPr>
      </w:pPr>
      <w:r>
        <w:rPr>
          <w:lang w:val="en-US"/>
        </w:rPr>
        <w:t>The menu contains new items. The “Entities” menu is still empty, but we are going to fill that later in this workshop. The “Account” menu has new items for “Settings”, “Password” and “Sign out”.</w:t>
      </w:r>
    </w:p>
    <w:p w:rsidR="00FE11C2" w:rsidRDefault="00FE11C2" w:rsidP="00F4708A">
      <w:pPr>
        <w:pStyle w:val="01Brieftekst"/>
        <w:numPr>
          <w:ilvl w:val="0"/>
          <w:numId w:val="8"/>
        </w:numPr>
        <w:rPr>
          <w:lang w:val="en-US"/>
        </w:rPr>
      </w:pPr>
      <w:r>
        <w:rPr>
          <w:lang w:val="en-US"/>
        </w:rPr>
        <w:t>Sign out and Sign back in with the “admin” account with password “admin”</w:t>
      </w:r>
    </w:p>
    <w:p w:rsidR="00FE11C2" w:rsidRDefault="00FE11C2" w:rsidP="00F4708A">
      <w:pPr>
        <w:pStyle w:val="01Brieftekst"/>
        <w:numPr>
          <w:ilvl w:val="0"/>
          <w:numId w:val="8"/>
        </w:numPr>
        <w:rPr>
          <w:lang w:val="en-US"/>
        </w:rPr>
      </w:pPr>
      <w:r>
        <w:rPr>
          <w:lang w:val="en-US"/>
        </w:rPr>
        <w:lastRenderedPageBreak/>
        <w:t>Now there is one more menu item “Administration” with many sub items.</w:t>
      </w:r>
    </w:p>
    <w:p w:rsidR="00084287" w:rsidRPr="00084287" w:rsidRDefault="00FE11C2" w:rsidP="007C4DE5">
      <w:pPr>
        <w:pStyle w:val="01Brieftekst"/>
        <w:numPr>
          <w:ilvl w:val="0"/>
          <w:numId w:val="8"/>
        </w:numPr>
        <w:rPr>
          <w:lang w:val="en-US"/>
        </w:rPr>
      </w:pPr>
      <w:r w:rsidRPr="00084287">
        <w:rPr>
          <w:lang w:val="en-US"/>
        </w:rPr>
        <w:t>In “User Management” you can administer the user. Assigning profiles/roles and disable an user.</w:t>
      </w:r>
    </w:p>
    <w:p w:rsidR="00084287" w:rsidRPr="00084287" w:rsidRDefault="00FE11C2" w:rsidP="00084287">
      <w:pPr>
        <w:pStyle w:val="01Brieftekst"/>
        <w:numPr>
          <w:ilvl w:val="0"/>
          <w:numId w:val="8"/>
        </w:numPr>
        <w:rPr>
          <w:lang w:val="en-US"/>
        </w:rPr>
      </w:pPr>
      <w:r w:rsidRPr="00084287">
        <w:rPr>
          <w:lang w:val="en-US"/>
        </w:rPr>
        <w:t xml:space="preserve">The </w:t>
      </w:r>
      <w:r w:rsidR="005914D9">
        <w:rPr>
          <w:lang w:val="en-US"/>
        </w:rPr>
        <w:t>M</w:t>
      </w:r>
      <w:r w:rsidRPr="00084287">
        <w:rPr>
          <w:lang w:val="en-US"/>
        </w:rPr>
        <w:t xml:space="preserve">etrics </w:t>
      </w:r>
      <w:r w:rsidR="00C23171" w:rsidRPr="00084287">
        <w:rPr>
          <w:lang w:val="en-US"/>
        </w:rPr>
        <w:t>dashboard</w:t>
      </w:r>
      <w:r w:rsidRPr="00084287">
        <w:rPr>
          <w:lang w:val="en-US"/>
        </w:rPr>
        <w:t xml:space="preserve"> shows all statistics of the different layers (http, service, cache, data store) of the application and system. .The only thing that is missing are the graphs over time. These graphs should be made by the monitoring system </w:t>
      </w:r>
      <w:r w:rsidR="00E41043" w:rsidRPr="00084287">
        <w:rPr>
          <w:lang w:val="en-US"/>
        </w:rPr>
        <w:t xml:space="preserve">of your platform. This application </w:t>
      </w:r>
      <w:r w:rsidR="00C23171" w:rsidRPr="00084287">
        <w:rPr>
          <w:lang w:val="en-US"/>
        </w:rPr>
        <w:t>has</w:t>
      </w:r>
      <w:r w:rsidR="00E41043" w:rsidRPr="00084287">
        <w:rPr>
          <w:lang w:val="en-US"/>
        </w:rPr>
        <w:t xml:space="preserve"> </w:t>
      </w:r>
      <w:r w:rsidR="00C23171" w:rsidRPr="00084287">
        <w:rPr>
          <w:lang w:val="en-US"/>
        </w:rPr>
        <w:t>JMX, </w:t>
      </w:r>
      <w:hyperlink r:id="rId23" w:history="1">
        <w:r w:rsidR="00C23171" w:rsidRPr="00084287">
          <w:rPr>
            <w:rStyle w:val="Hyperlink"/>
            <w:lang w:val="en-US"/>
          </w:rPr>
          <w:t>Graphite</w:t>
        </w:r>
      </w:hyperlink>
      <w:r w:rsidR="00C23171" w:rsidRPr="00084287">
        <w:rPr>
          <w:lang w:val="en-US"/>
        </w:rPr>
        <w:t> and </w:t>
      </w:r>
      <w:hyperlink r:id="rId24" w:history="1">
        <w:r w:rsidR="00C23171" w:rsidRPr="00084287">
          <w:rPr>
            <w:rStyle w:val="Hyperlink"/>
            <w:lang w:val="en-US"/>
          </w:rPr>
          <w:t>Prometheus</w:t>
        </w:r>
      </w:hyperlink>
      <w:r w:rsidR="00C23171" w:rsidRPr="00084287">
        <w:rPr>
          <w:lang w:val="en-US"/>
        </w:rPr>
        <w:t xml:space="preserve"> exporters </w:t>
      </w:r>
      <w:r w:rsidR="00E41043" w:rsidRPr="00084287">
        <w:rPr>
          <w:lang w:val="en-US"/>
        </w:rPr>
        <w:t xml:space="preserve">for </w:t>
      </w:r>
      <w:r w:rsidR="00C23171" w:rsidRPr="00084287">
        <w:rPr>
          <w:lang w:val="en-US"/>
        </w:rPr>
        <w:t xml:space="preserve">the </w:t>
      </w:r>
      <w:r w:rsidR="00E41043" w:rsidRPr="00084287">
        <w:rPr>
          <w:lang w:val="en-US"/>
        </w:rPr>
        <w:t>monitoring system.</w:t>
      </w:r>
    </w:p>
    <w:p w:rsidR="00084287" w:rsidRPr="00084287" w:rsidRDefault="00C23171" w:rsidP="007C4DE5">
      <w:pPr>
        <w:pStyle w:val="01Brieftekst"/>
        <w:numPr>
          <w:ilvl w:val="0"/>
          <w:numId w:val="8"/>
        </w:numPr>
        <w:rPr>
          <w:lang w:val="en-US"/>
        </w:rPr>
      </w:pPr>
      <w:r w:rsidRPr="00084287">
        <w:rPr>
          <w:lang w:val="en-US"/>
        </w:rPr>
        <w:t>The health dashboard gives health information on various parts of the application. Many health checks are provided out-of-the-box by Spring Boot Actuator, and it’s also very easy to add application-specific health checks.</w:t>
      </w:r>
    </w:p>
    <w:p w:rsidR="00084287" w:rsidRPr="003A5F49" w:rsidRDefault="00C23171" w:rsidP="007C4DE5">
      <w:pPr>
        <w:pStyle w:val="01Brieftekst"/>
        <w:numPr>
          <w:ilvl w:val="0"/>
          <w:numId w:val="8"/>
        </w:numPr>
        <w:rPr>
          <w:lang w:val="en-US"/>
        </w:rPr>
      </w:pPr>
      <w:r w:rsidRPr="00084287">
        <w:rPr>
          <w:lang w:val="en-US"/>
        </w:rPr>
        <w:t xml:space="preserve">The Configuration dashboard shows all configuration properties of you application. </w:t>
      </w:r>
      <w:r w:rsidRPr="003A5F49">
        <w:rPr>
          <w:lang w:val="en-US"/>
        </w:rPr>
        <w:t xml:space="preserve">These are the final values after all the different property locations (global, profile and environment) are merged. </w:t>
      </w:r>
    </w:p>
    <w:p w:rsidR="00785564" w:rsidRPr="00785564" w:rsidRDefault="00785564" w:rsidP="007C4DE5">
      <w:pPr>
        <w:pStyle w:val="01Brieftekst"/>
        <w:numPr>
          <w:ilvl w:val="0"/>
          <w:numId w:val="8"/>
        </w:numPr>
        <w:rPr>
          <w:lang w:val="en-US"/>
        </w:rPr>
      </w:pPr>
      <w:r w:rsidRPr="00785564">
        <w:rPr>
          <w:lang w:val="en-US"/>
        </w:rPr>
        <w:t>The Audits dashboard shows all login attempts</w:t>
      </w:r>
      <w:r>
        <w:rPr>
          <w:lang w:val="en-US"/>
        </w:rPr>
        <w:t>.</w:t>
      </w:r>
    </w:p>
    <w:p w:rsidR="00084287" w:rsidRPr="00084287" w:rsidRDefault="00C23171" w:rsidP="007C4DE5">
      <w:pPr>
        <w:pStyle w:val="01Brieftekst"/>
        <w:numPr>
          <w:ilvl w:val="0"/>
          <w:numId w:val="8"/>
        </w:numPr>
        <w:rPr>
          <w:lang w:val="en-US"/>
        </w:rPr>
      </w:pPr>
      <w:r w:rsidRPr="00084287">
        <w:rPr>
          <w:lang w:val="en-US"/>
        </w:rPr>
        <w:t>The logs dashboard allows to manage at runtime the Logback configuration of the running application. Changing the log level of a Java package is as simple as clicking on a button, which is very convenient both in development and in production.</w:t>
      </w:r>
    </w:p>
    <w:p w:rsidR="00084287" w:rsidRPr="00084287" w:rsidRDefault="00C23171" w:rsidP="007C4DE5">
      <w:pPr>
        <w:pStyle w:val="01Brieftekst"/>
        <w:numPr>
          <w:ilvl w:val="0"/>
          <w:numId w:val="8"/>
        </w:numPr>
        <w:rPr>
          <w:lang w:val="en-US"/>
        </w:rPr>
      </w:pPr>
      <w:r w:rsidRPr="00084287">
        <w:rPr>
          <w:lang w:val="en-US"/>
        </w:rPr>
        <w:t>The API dashboard uses Swagger-UI to document and test your exposed REST endpoints.</w:t>
      </w:r>
    </w:p>
    <w:p w:rsidR="00C23171" w:rsidRPr="00084287" w:rsidRDefault="00C23171" w:rsidP="007C4DE5">
      <w:pPr>
        <w:pStyle w:val="01Brieftekst"/>
        <w:numPr>
          <w:ilvl w:val="0"/>
          <w:numId w:val="8"/>
        </w:numPr>
        <w:rPr>
          <w:lang w:val="en-US"/>
        </w:rPr>
      </w:pPr>
      <w:r w:rsidRPr="00084287">
        <w:rPr>
          <w:lang w:val="en-US"/>
        </w:rPr>
        <w:t>Depending on your database you will have a menu item to browse the data in the database.</w:t>
      </w:r>
    </w:p>
    <w:p w:rsidR="00DF4FA3" w:rsidRPr="00084287" w:rsidRDefault="00DF4FA3" w:rsidP="00084287">
      <w:pPr>
        <w:rPr>
          <w:lang w:val="en-US"/>
        </w:rPr>
      </w:pPr>
    </w:p>
    <w:p w:rsidR="00DF4FA3" w:rsidRDefault="00DF4FA3" w:rsidP="00DF4FA3">
      <w:pPr>
        <w:pStyle w:val="01Brieftekst"/>
        <w:rPr>
          <w:lang w:val="en-US"/>
        </w:rPr>
      </w:pPr>
    </w:p>
    <w:p w:rsidR="00F71EEC" w:rsidRDefault="00F71EEC" w:rsidP="000263B9">
      <w:pPr>
        <w:pStyle w:val="01Brieftekst"/>
        <w:rPr>
          <w:lang w:val="en-US"/>
        </w:rPr>
      </w:pPr>
    </w:p>
    <w:p w:rsidR="00084287" w:rsidRDefault="00084287">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084287" w:rsidRDefault="00084287" w:rsidP="00084287">
      <w:pPr>
        <w:pStyle w:val="Heading2"/>
        <w:rPr>
          <w:lang w:val="en-US"/>
        </w:rPr>
      </w:pPr>
      <w:r>
        <w:rPr>
          <w:lang w:val="en-US"/>
        </w:rPr>
        <w:lastRenderedPageBreak/>
        <w:t>Explore the sources</w:t>
      </w:r>
    </w:p>
    <w:p w:rsidR="00084287" w:rsidRDefault="00084287" w:rsidP="000263B9">
      <w:pPr>
        <w:pStyle w:val="01Brieftekst"/>
        <w:rPr>
          <w:lang w:val="en-US"/>
        </w:rPr>
      </w:pPr>
    </w:p>
    <w:p w:rsidR="00655C56" w:rsidRDefault="00084287" w:rsidP="000263B9">
      <w:pPr>
        <w:pStyle w:val="01Brieftekst"/>
        <w:rPr>
          <w:lang w:val="en-US"/>
        </w:rPr>
      </w:pPr>
      <w:r>
        <w:rPr>
          <w:lang w:val="en-US"/>
        </w:rPr>
        <w:t xml:space="preserve">Let’s have a look at the code which has been generated. Open the directory in your favorite editor or IDE. </w:t>
      </w:r>
      <w:r w:rsidR="00655C56">
        <w:rPr>
          <w:lang w:val="en-US"/>
        </w:rPr>
        <w:t>The root of the project has many files</w:t>
      </w:r>
    </w:p>
    <w:p w:rsidR="00655C56" w:rsidRDefault="00655C56" w:rsidP="000263B9">
      <w:pPr>
        <w:pStyle w:val="01Brieftekst"/>
        <w:rPr>
          <w:lang w:val="en-US"/>
        </w:rPr>
      </w:pPr>
    </w:p>
    <w:p w:rsidR="00655C56" w:rsidRDefault="00655C56" w:rsidP="00655C56">
      <w:pPr>
        <w:pStyle w:val="01Brieftekst"/>
        <w:numPr>
          <w:ilvl w:val="0"/>
          <w:numId w:val="10"/>
        </w:numPr>
        <w:rPr>
          <w:lang w:val="en-US"/>
        </w:rPr>
      </w:pPr>
      <w:r w:rsidRPr="00655C56">
        <w:rPr>
          <w:lang w:val="en-US"/>
        </w:rPr>
        <w:t>.editorconfig</w:t>
      </w:r>
    </w:p>
    <w:p w:rsidR="00655C56" w:rsidRPr="00655C56" w:rsidRDefault="003E24BA" w:rsidP="00655C56">
      <w:pPr>
        <w:pStyle w:val="01Brieftekst"/>
        <w:numPr>
          <w:ilvl w:val="1"/>
          <w:numId w:val="10"/>
        </w:numPr>
        <w:rPr>
          <w:lang w:val="en-US"/>
        </w:rPr>
      </w:pPr>
      <w:r>
        <w:rPr>
          <w:lang w:val="en-US"/>
        </w:rPr>
        <w:t xml:space="preserve">The </w:t>
      </w:r>
      <w:r w:rsidRPr="00655C56">
        <w:rPr>
          <w:lang w:val="en-US"/>
        </w:rPr>
        <w:t xml:space="preserve">editorconfig </w:t>
      </w:r>
      <w:r w:rsidR="00655C56" w:rsidRPr="00655C56">
        <w:rPr>
          <w:lang w:val="en-US"/>
        </w:rPr>
        <w:t>helps developers define and maintain consistent</w:t>
      </w:r>
      <w:r w:rsidR="00655C56">
        <w:rPr>
          <w:lang w:val="en-US"/>
        </w:rPr>
        <w:t xml:space="preserve"> </w:t>
      </w:r>
      <w:r w:rsidR="00655C56" w:rsidRPr="00655C56">
        <w:rPr>
          <w:lang w:val="en-US"/>
        </w:rPr>
        <w:t>coding styles between different editors and IDEs</w:t>
      </w:r>
      <w:r w:rsidR="00655C56">
        <w:rPr>
          <w:lang w:val="en-US"/>
        </w:rPr>
        <w:t xml:space="preserve">. Visit </w:t>
      </w:r>
      <w:hyperlink r:id="rId25" w:history="1">
        <w:r w:rsidR="00655C56" w:rsidRPr="00655C56">
          <w:rPr>
            <w:rStyle w:val="Hyperlink"/>
            <w:lang w:val="en-US"/>
          </w:rPr>
          <w:t>editorconfig.org</w:t>
        </w:r>
      </w:hyperlink>
      <w:r w:rsidR="00655C56">
        <w:rPr>
          <w:lang w:val="en-US"/>
        </w:rPr>
        <w:t xml:space="preserve"> for more information</w:t>
      </w:r>
      <w:r w:rsidR="00CC536A">
        <w:rPr>
          <w:lang w:val="en-US"/>
        </w:rPr>
        <w:t xml:space="preserve">. This file makes it easy to work in one team </w:t>
      </w:r>
      <w:r w:rsidR="00F33747">
        <w:rPr>
          <w:lang w:val="en-US"/>
        </w:rPr>
        <w:t>with different editor. Not forcing all members to work with the same editor</w:t>
      </w:r>
      <w:r>
        <w:rPr>
          <w:lang w:val="en-US"/>
        </w:rPr>
        <w:t>.</w:t>
      </w:r>
    </w:p>
    <w:p w:rsidR="00655C56" w:rsidRDefault="00655C56" w:rsidP="00655C56">
      <w:pPr>
        <w:pStyle w:val="01Brieftekst"/>
        <w:numPr>
          <w:ilvl w:val="0"/>
          <w:numId w:val="10"/>
        </w:numPr>
        <w:rPr>
          <w:lang w:val="en-US"/>
        </w:rPr>
      </w:pPr>
      <w:r w:rsidRPr="00655C56">
        <w:rPr>
          <w:lang w:val="en-US"/>
        </w:rPr>
        <w:t>.gitattributes</w:t>
      </w:r>
    </w:p>
    <w:p w:rsidR="00655C56" w:rsidRPr="00655C56" w:rsidRDefault="00655C56" w:rsidP="00655C56">
      <w:pPr>
        <w:pStyle w:val="01Brieftekst"/>
        <w:numPr>
          <w:ilvl w:val="1"/>
          <w:numId w:val="10"/>
        </w:numPr>
        <w:rPr>
          <w:lang w:val="en-US"/>
        </w:rPr>
      </w:pPr>
      <w:r w:rsidRPr="00655C56">
        <w:rPr>
          <w:lang w:val="en-US"/>
        </w:rPr>
        <w:t>A gitattributes file is a simple text file that gives attributes to pathnames.</w:t>
      </w:r>
      <w:r>
        <w:rPr>
          <w:lang w:val="en-US"/>
        </w:rPr>
        <w:t xml:space="preserve"> </w:t>
      </w:r>
      <w:r w:rsidR="00CC536A">
        <w:rPr>
          <w:lang w:val="en-US"/>
        </w:rPr>
        <w:t xml:space="preserve">A file which matches a pathname </w:t>
      </w:r>
      <w:r w:rsidR="00F33747">
        <w:rPr>
          <w:lang w:val="en-US"/>
        </w:rPr>
        <w:t>is</w:t>
      </w:r>
      <w:r w:rsidR="00CC536A">
        <w:rPr>
          <w:lang w:val="en-US"/>
        </w:rPr>
        <w:t xml:space="preserve"> processed </w:t>
      </w:r>
      <w:r w:rsidR="00F33747">
        <w:rPr>
          <w:lang w:val="en-US"/>
        </w:rPr>
        <w:t xml:space="preserve">by </w:t>
      </w:r>
      <w:r w:rsidR="003E24BA">
        <w:rPr>
          <w:lang w:val="en-US"/>
        </w:rPr>
        <w:t>G</w:t>
      </w:r>
      <w:r w:rsidR="00F33747">
        <w:rPr>
          <w:lang w:val="en-US"/>
        </w:rPr>
        <w:t xml:space="preserve">it </w:t>
      </w:r>
      <w:r w:rsidR="00CC536A">
        <w:rPr>
          <w:lang w:val="en-US"/>
        </w:rPr>
        <w:t>based on these attributes. Th</w:t>
      </w:r>
      <w:r w:rsidR="00F33747">
        <w:rPr>
          <w:lang w:val="en-US"/>
        </w:rPr>
        <w:t>e attributes control if it is a binary/text file and which line ending characters should be used. This file makes it possible for team members to be on different operating systems.</w:t>
      </w:r>
    </w:p>
    <w:p w:rsidR="00655C56" w:rsidRDefault="00655C56" w:rsidP="00655C56">
      <w:pPr>
        <w:pStyle w:val="01Brieftekst"/>
        <w:numPr>
          <w:ilvl w:val="0"/>
          <w:numId w:val="10"/>
        </w:numPr>
        <w:rPr>
          <w:lang w:val="en-US"/>
        </w:rPr>
      </w:pPr>
      <w:r w:rsidRPr="00655C56">
        <w:rPr>
          <w:lang w:val="en-US"/>
        </w:rPr>
        <w:t>.gitignore</w:t>
      </w:r>
    </w:p>
    <w:p w:rsidR="003E24BA" w:rsidRPr="00655C56" w:rsidRDefault="003E24BA" w:rsidP="003E24BA">
      <w:pPr>
        <w:pStyle w:val="01Brieftekst"/>
        <w:numPr>
          <w:ilvl w:val="1"/>
          <w:numId w:val="10"/>
        </w:numPr>
        <w:rPr>
          <w:lang w:val="en-US"/>
        </w:rPr>
      </w:pPr>
      <w:r w:rsidRPr="003E24BA">
        <w:rPr>
          <w:lang w:val="en-US"/>
        </w:rPr>
        <w:t>A gitignore file specifies intentionally untracked files that Git should ignore. Files already tra</w:t>
      </w:r>
      <w:r>
        <w:rPr>
          <w:lang w:val="en-US"/>
        </w:rPr>
        <w:t>cked by Git are not affected.</w:t>
      </w:r>
    </w:p>
    <w:p w:rsidR="00655C56" w:rsidRDefault="00655C56" w:rsidP="00655C56">
      <w:pPr>
        <w:pStyle w:val="01Brieftekst"/>
        <w:numPr>
          <w:ilvl w:val="0"/>
          <w:numId w:val="10"/>
        </w:numPr>
        <w:rPr>
          <w:lang w:val="en-US"/>
        </w:rPr>
      </w:pPr>
      <w:r w:rsidRPr="00655C56">
        <w:rPr>
          <w:lang w:val="en-US"/>
        </w:rPr>
        <w:t>.prettierrc</w:t>
      </w:r>
    </w:p>
    <w:p w:rsidR="007B581C" w:rsidRPr="007B581C" w:rsidRDefault="007B581C" w:rsidP="007B581C">
      <w:pPr>
        <w:pStyle w:val="ListParagraph"/>
        <w:numPr>
          <w:ilvl w:val="1"/>
          <w:numId w:val="10"/>
        </w:numPr>
        <w:rPr>
          <w:lang w:val="en-US"/>
        </w:rPr>
      </w:pPr>
      <w:r w:rsidRPr="007B581C">
        <w:rPr>
          <w:lang w:val="en-US"/>
        </w:rPr>
        <w:t xml:space="preserve">Prettier is an opinionated code formatter with support for many languages. It is supported by </w:t>
      </w:r>
      <w:r>
        <w:rPr>
          <w:lang w:val="en-US"/>
        </w:rPr>
        <w:t xml:space="preserve">many editors to prettify your code. This is the configuration file for prettier. Visit </w:t>
      </w:r>
      <w:hyperlink r:id="rId26" w:history="1">
        <w:r w:rsidRPr="007B581C">
          <w:rPr>
            <w:rStyle w:val="Hyperlink"/>
            <w:lang w:val="en-US"/>
          </w:rPr>
          <w:t>prettier.io</w:t>
        </w:r>
      </w:hyperlink>
    </w:p>
    <w:p w:rsidR="003E24BA" w:rsidRDefault="003E24BA" w:rsidP="003E24BA">
      <w:pPr>
        <w:pStyle w:val="01Brieftekst"/>
        <w:numPr>
          <w:ilvl w:val="0"/>
          <w:numId w:val="10"/>
        </w:numPr>
        <w:rPr>
          <w:lang w:val="en-US"/>
        </w:rPr>
      </w:pPr>
      <w:r w:rsidRPr="00655C56">
        <w:rPr>
          <w:lang w:val="en-US"/>
        </w:rPr>
        <w:t>.prettierignore</w:t>
      </w:r>
    </w:p>
    <w:p w:rsidR="007B581C" w:rsidRPr="003E24BA" w:rsidRDefault="007B581C" w:rsidP="007B581C">
      <w:pPr>
        <w:pStyle w:val="01Brieftekst"/>
        <w:numPr>
          <w:ilvl w:val="1"/>
          <w:numId w:val="10"/>
        </w:numPr>
        <w:rPr>
          <w:lang w:val="en-US"/>
        </w:rPr>
      </w:pPr>
      <w:r>
        <w:rPr>
          <w:lang w:val="en-US"/>
        </w:rPr>
        <w:t xml:space="preserve">A </w:t>
      </w:r>
      <w:r w:rsidRPr="00655C56">
        <w:rPr>
          <w:lang w:val="en-US"/>
        </w:rPr>
        <w:t>prettierignore</w:t>
      </w:r>
      <w:r>
        <w:rPr>
          <w:lang w:val="en-US"/>
        </w:rPr>
        <w:t xml:space="preserve"> specifies which paths should not be prettified when prettier is run on the full project.</w:t>
      </w:r>
    </w:p>
    <w:p w:rsidR="00655C56" w:rsidRDefault="00655C56" w:rsidP="00655C56">
      <w:pPr>
        <w:pStyle w:val="01Brieftekst"/>
        <w:numPr>
          <w:ilvl w:val="0"/>
          <w:numId w:val="10"/>
        </w:numPr>
        <w:rPr>
          <w:lang w:val="en-US"/>
        </w:rPr>
      </w:pPr>
      <w:r w:rsidRPr="00655C56">
        <w:rPr>
          <w:lang w:val="en-US"/>
        </w:rPr>
        <w:t>.project</w:t>
      </w:r>
    </w:p>
    <w:p w:rsidR="007B581C" w:rsidRPr="00655C56" w:rsidRDefault="007B581C" w:rsidP="007B581C">
      <w:pPr>
        <w:pStyle w:val="01Brieftekst"/>
        <w:numPr>
          <w:ilvl w:val="1"/>
          <w:numId w:val="10"/>
        </w:numPr>
        <w:rPr>
          <w:lang w:val="en-US"/>
        </w:rPr>
      </w:pPr>
      <w:r>
        <w:rPr>
          <w:lang w:val="en-US"/>
        </w:rPr>
        <w:t>This Eclipse project file is used to setup Eclipse when you import this directory as a project..</w:t>
      </w:r>
    </w:p>
    <w:p w:rsidR="00655C56" w:rsidRDefault="00655C56" w:rsidP="00655C56">
      <w:pPr>
        <w:pStyle w:val="01Brieftekst"/>
        <w:numPr>
          <w:ilvl w:val="0"/>
          <w:numId w:val="10"/>
        </w:numPr>
        <w:rPr>
          <w:lang w:val="en-US"/>
        </w:rPr>
      </w:pPr>
      <w:r w:rsidRPr="00655C56">
        <w:rPr>
          <w:lang w:val="en-US"/>
        </w:rPr>
        <w:t>.yo-rc.json</w:t>
      </w:r>
    </w:p>
    <w:p w:rsidR="007B581C" w:rsidRPr="00655C56" w:rsidRDefault="007B581C" w:rsidP="007B581C">
      <w:pPr>
        <w:pStyle w:val="01Brieftekst"/>
        <w:numPr>
          <w:ilvl w:val="1"/>
          <w:numId w:val="10"/>
        </w:numPr>
        <w:rPr>
          <w:lang w:val="en-US"/>
        </w:rPr>
      </w:pPr>
      <w:r w:rsidRPr="007B581C">
        <w:rPr>
          <w:lang w:val="en-US"/>
        </w:rPr>
        <w:t>Storing user configuration options</w:t>
      </w:r>
      <w:r>
        <w:rPr>
          <w:lang w:val="en-US"/>
        </w:rPr>
        <w:t xml:space="preserve"> for yeoman. JHipster uses yeoman to generate the project and stores you answers in here.</w:t>
      </w:r>
    </w:p>
    <w:p w:rsidR="00655C56" w:rsidRDefault="00655C56" w:rsidP="00655C56">
      <w:pPr>
        <w:pStyle w:val="01Brieftekst"/>
        <w:numPr>
          <w:ilvl w:val="0"/>
          <w:numId w:val="10"/>
        </w:numPr>
        <w:rPr>
          <w:lang w:val="en-US"/>
        </w:rPr>
      </w:pPr>
      <w:r w:rsidRPr="00655C56">
        <w:rPr>
          <w:lang w:val="en-US"/>
        </w:rPr>
        <w:t>angular.json</w:t>
      </w:r>
    </w:p>
    <w:p w:rsidR="007B581C" w:rsidRPr="0026140C" w:rsidRDefault="0026140C" w:rsidP="007C4DE5">
      <w:pPr>
        <w:pStyle w:val="01Brieftekst"/>
        <w:numPr>
          <w:ilvl w:val="1"/>
          <w:numId w:val="10"/>
        </w:numPr>
        <w:rPr>
          <w:lang w:val="en-US"/>
        </w:rPr>
      </w:pPr>
      <w:r w:rsidRPr="0026140C">
        <w:rPr>
          <w:lang w:val="en-US"/>
        </w:rPr>
        <w:t>The configuration</w:t>
      </w:r>
      <w:r>
        <w:rPr>
          <w:lang w:val="en-US"/>
        </w:rPr>
        <w:t xml:space="preserve"> file </w:t>
      </w:r>
      <w:r w:rsidRPr="0026140C">
        <w:rPr>
          <w:lang w:val="en-US"/>
        </w:rPr>
        <w:t>of an Angular Workspace.</w:t>
      </w:r>
      <w:r>
        <w:rPr>
          <w:lang w:val="en-US"/>
        </w:rPr>
        <w:t xml:space="preserve"> </w:t>
      </w:r>
      <w:r w:rsidR="007B581C" w:rsidRPr="0026140C">
        <w:rPr>
          <w:lang w:val="en-US"/>
        </w:rPr>
        <w:t>An Angular Workspace is a directory which is generated via Angular CLI and able to contain multiple projects or libraries.</w:t>
      </w:r>
    </w:p>
    <w:p w:rsidR="00655C56" w:rsidRDefault="002B0DFF" w:rsidP="00655C56">
      <w:pPr>
        <w:pStyle w:val="01Brieftekst"/>
        <w:numPr>
          <w:ilvl w:val="0"/>
          <w:numId w:val="10"/>
        </w:numPr>
        <w:rPr>
          <w:lang w:val="en-US"/>
        </w:rPr>
      </w:pPr>
      <w:r>
        <w:rPr>
          <w:lang w:val="en-US"/>
        </w:rPr>
        <w:t>M</w:t>
      </w:r>
      <w:r w:rsidR="00655C56" w:rsidRPr="00655C56">
        <w:rPr>
          <w:lang w:val="en-US"/>
        </w:rPr>
        <w:t>vnw</w:t>
      </w:r>
      <w:r>
        <w:rPr>
          <w:lang w:val="en-US"/>
        </w:rPr>
        <w:t>/gradlew</w:t>
      </w:r>
    </w:p>
    <w:p w:rsidR="0026140C" w:rsidRPr="00655C56" w:rsidRDefault="0026140C" w:rsidP="0026140C">
      <w:pPr>
        <w:pStyle w:val="01Brieftekst"/>
        <w:numPr>
          <w:ilvl w:val="1"/>
          <w:numId w:val="10"/>
        </w:numPr>
        <w:rPr>
          <w:lang w:val="en-US"/>
        </w:rPr>
      </w:pPr>
      <w:r>
        <w:rPr>
          <w:lang w:val="en-US"/>
        </w:rPr>
        <w:t>Shell script for linux/osx to run the maven</w:t>
      </w:r>
      <w:r w:rsidR="002B0DFF">
        <w:rPr>
          <w:lang w:val="en-US"/>
        </w:rPr>
        <w:t>/gradle</w:t>
      </w:r>
      <w:r>
        <w:rPr>
          <w:lang w:val="en-US"/>
        </w:rPr>
        <w:t xml:space="preserve"> wrapper. The wrapper is the easiest way to </w:t>
      </w:r>
      <w:r w:rsidR="002B0DFF">
        <w:rPr>
          <w:lang w:val="en-US"/>
        </w:rPr>
        <w:t>run maven/gradle. It will download and install maven/gradle when it is not installed yet.</w:t>
      </w:r>
    </w:p>
    <w:p w:rsidR="00655C56" w:rsidRDefault="00655C56" w:rsidP="00655C56">
      <w:pPr>
        <w:pStyle w:val="01Brieftekst"/>
        <w:numPr>
          <w:ilvl w:val="0"/>
          <w:numId w:val="10"/>
        </w:numPr>
        <w:rPr>
          <w:lang w:val="en-US"/>
        </w:rPr>
      </w:pPr>
      <w:r w:rsidRPr="00655C56">
        <w:rPr>
          <w:lang w:val="en-US"/>
        </w:rPr>
        <w:t>mvnw.cmd</w:t>
      </w:r>
      <w:r w:rsidR="002B0DFF">
        <w:rPr>
          <w:lang w:val="en-US"/>
        </w:rPr>
        <w:t>/gradlew.cmd</w:t>
      </w:r>
    </w:p>
    <w:p w:rsidR="002B0DFF" w:rsidRPr="00655C56" w:rsidRDefault="002B0DFF" w:rsidP="002B0DFF">
      <w:pPr>
        <w:pStyle w:val="01Brieftekst"/>
        <w:numPr>
          <w:ilvl w:val="1"/>
          <w:numId w:val="10"/>
        </w:numPr>
        <w:rPr>
          <w:lang w:val="en-US"/>
        </w:rPr>
      </w:pPr>
      <w:r>
        <w:rPr>
          <w:lang w:val="en-US"/>
        </w:rPr>
        <w:t>Windows script to run the maven/gradle wrapper</w:t>
      </w:r>
    </w:p>
    <w:p w:rsidR="00655C56" w:rsidRDefault="00655C56" w:rsidP="00655C56">
      <w:pPr>
        <w:pStyle w:val="01Brieftekst"/>
        <w:numPr>
          <w:ilvl w:val="0"/>
          <w:numId w:val="10"/>
        </w:numPr>
        <w:rPr>
          <w:lang w:val="en-US"/>
        </w:rPr>
      </w:pPr>
      <w:r w:rsidRPr="00655C56">
        <w:rPr>
          <w:lang w:val="en-US"/>
        </w:rPr>
        <w:t>package.json</w:t>
      </w:r>
    </w:p>
    <w:p w:rsidR="002B0DFF" w:rsidRPr="00655C56" w:rsidRDefault="002B0DFF" w:rsidP="002B0DFF">
      <w:pPr>
        <w:pStyle w:val="01Brieftekst"/>
        <w:numPr>
          <w:ilvl w:val="1"/>
          <w:numId w:val="10"/>
        </w:numPr>
        <w:rPr>
          <w:lang w:val="en-US"/>
        </w:rPr>
      </w:pPr>
      <w:r w:rsidRPr="002B0DFF">
        <w:rPr>
          <w:lang w:val="en-US"/>
        </w:rPr>
        <w:t>This file is used to give information to npm</w:t>
      </w:r>
      <w:r>
        <w:rPr>
          <w:lang w:val="en-US"/>
        </w:rPr>
        <w:t xml:space="preserve"> (Node Package Manager)</w:t>
      </w:r>
      <w:r w:rsidR="00887339">
        <w:rPr>
          <w:lang w:val="en-US"/>
        </w:rPr>
        <w:t xml:space="preserve"> and Yarn</w:t>
      </w:r>
      <w:r w:rsidRPr="002B0DFF">
        <w:rPr>
          <w:lang w:val="en-US"/>
        </w:rPr>
        <w:t xml:space="preserve"> to identify the project as well as handle the project's dependencies. </w:t>
      </w:r>
      <w:r w:rsidR="00887339">
        <w:rPr>
          <w:lang w:val="en-US"/>
        </w:rPr>
        <w:t>Everything for the frontend is configured here. The scripts section shows which commands are available to run.</w:t>
      </w:r>
    </w:p>
    <w:p w:rsidR="00655C56" w:rsidRDefault="00655C56" w:rsidP="00655C56">
      <w:pPr>
        <w:pStyle w:val="01Brieftekst"/>
        <w:numPr>
          <w:ilvl w:val="0"/>
          <w:numId w:val="10"/>
        </w:numPr>
        <w:rPr>
          <w:lang w:val="en-US"/>
        </w:rPr>
      </w:pPr>
      <w:r w:rsidRPr="00655C56">
        <w:rPr>
          <w:lang w:val="en-US"/>
        </w:rPr>
        <w:t>pom.xml</w:t>
      </w:r>
    </w:p>
    <w:p w:rsidR="00887339" w:rsidRPr="00655C56" w:rsidRDefault="00887339" w:rsidP="00887339">
      <w:pPr>
        <w:pStyle w:val="01Brieftekst"/>
        <w:numPr>
          <w:ilvl w:val="1"/>
          <w:numId w:val="10"/>
        </w:numPr>
        <w:rPr>
          <w:lang w:val="en-US"/>
        </w:rPr>
      </w:pPr>
      <w:r w:rsidRPr="002B0DFF">
        <w:rPr>
          <w:lang w:val="en-US"/>
        </w:rPr>
        <w:t xml:space="preserve">This file is used to give information to </w:t>
      </w:r>
      <w:r>
        <w:rPr>
          <w:lang w:val="en-US"/>
        </w:rPr>
        <w:t>maven</w:t>
      </w:r>
      <w:r w:rsidRPr="002B0DFF">
        <w:rPr>
          <w:lang w:val="en-US"/>
        </w:rPr>
        <w:t xml:space="preserve"> to identify the project as well as handle the project's dependencies. </w:t>
      </w:r>
      <w:r>
        <w:rPr>
          <w:lang w:val="en-US"/>
        </w:rPr>
        <w:t>Everything for the backend is configured here.</w:t>
      </w:r>
    </w:p>
    <w:p w:rsidR="00655C56" w:rsidRDefault="00655C56" w:rsidP="00655C56">
      <w:pPr>
        <w:pStyle w:val="01Brieftekst"/>
        <w:numPr>
          <w:ilvl w:val="0"/>
          <w:numId w:val="10"/>
        </w:numPr>
        <w:rPr>
          <w:lang w:val="en-US"/>
        </w:rPr>
      </w:pPr>
      <w:r w:rsidRPr="00655C56">
        <w:rPr>
          <w:lang w:val="en-US"/>
        </w:rPr>
        <w:t>proxy.conf.json</w:t>
      </w:r>
    </w:p>
    <w:p w:rsidR="00DE6E87" w:rsidRDefault="00887339" w:rsidP="00DE6E87">
      <w:pPr>
        <w:pStyle w:val="01Brieftekst"/>
        <w:numPr>
          <w:ilvl w:val="1"/>
          <w:numId w:val="10"/>
        </w:numPr>
        <w:rPr>
          <w:lang w:val="en-US"/>
        </w:rPr>
      </w:pPr>
      <w:r w:rsidRPr="00887339">
        <w:rPr>
          <w:lang w:val="en-US"/>
        </w:rPr>
        <w:t>Using the </w:t>
      </w:r>
      <w:proofErr w:type="spellStart"/>
      <w:r w:rsidR="00F6527F">
        <w:fldChar w:fldCharType="begin"/>
      </w:r>
      <w:r w:rsidR="00F6527F" w:rsidRPr="00A4116A">
        <w:rPr>
          <w:lang w:val="en-US"/>
        </w:rPr>
        <w:instrText xml:space="preserve"> HYPERLINK "https://webpack.js.org/configuration/dev-server/" \l "devserver-proxy" </w:instrText>
      </w:r>
      <w:r w:rsidR="00F6527F">
        <w:fldChar w:fldCharType="separate"/>
      </w:r>
      <w:proofErr w:type="spellEnd"/>
      <w:r w:rsidRPr="00887339">
        <w:rPr>
          <w:rStyle w:val="Hyperlink"/>
          <w:lang w:val="en-US"/>
        </w:rPr>
        <w:t>proxying support</w:t>
      </w:r>
      <w:r w:rsidR="00F6527F">
        <w:rPr>
          <w:rStyle w:val="Hyperlink"/>
          <w:lang w:val="en-US"/>
        </w:rPr>
        <w:fldChar w:fldCharType="end"/>
      </w:r>
      <w:r w:rsidRPr="00887339">
        <w:rPr>
          <w:lang w:val="en-US"/>
        </w:rPr>
        <w:t> in webpack's dev server</w:t>
      </w:r>
      <w:r>
        <w:rPr>
          <w:lang w:val="en-US"/>
        </w:rPr>
        <w:t xml:space="preserve"> to </w:t>
      </w:r>
      <w:r w:rsidRPr="00887339">
        <w:rPr>
          <w:lang w:val="en-US"/>
        </w:rPr>
        <w:t>highjack certain URLs and send them to a backend server.</w:t>
      </w:r>
      <w:r>
        <w:rPr>
          <w:lang w:val="en-US"/>
        </w:rPr>
        <w:t xml:space="preserve"> The </w:t>
      </w:r>
      <w:r w:rsidRPr="00887339">
        <w:rPr>
          <w:rStyle w:val="IntenseEmphasis"/>
          <w:lang w:val="en-US"/>
        </w:rPr>
        <w:t>yarn start</w:t>
      </w:r>
      <w:r>
        <w:rPr>
          <w:lang w:val="en-US"/>
        </w:rPr>
        <w:t xml:space="preserve"> command starts the webpack dev server and uses this configuration.</w:t>
      </w:r>
    </w:p>
    <w:p w:rsidR="00DE6E87" w:rsidRPr="00DE6E87" w:rsidRDefault="00655C56" w:rsidP="0006304D">
      <w:pPr>
        <w:pStyle w:val="01Brieftekst"/>
        <w:numPr>
          <w:ilvl w:val="0"/>
          <w:numId w:val="10"/>
        </w:numPr>
        <w:rPr>
          <w:lang w:val="en-US"/>
        </w:rPr>
      </w:pPr>
      <w:r w:rsidRPr="00DE6E87">
        <w:t>README.md</w:t>
      </w:r>
    </w:p>
    <w:p w:rsidR="00DE6E87" w:rsidRDefault="00887339" w:rsidP="00DE6E87">
      <w:pPr>
        <w:pStyle w:val="01Brieftekst"/>
        <w:numPr>
          <w:ilvl w:val="1"/>
          <w:numId w:val="10"/>
        </w:numPr>
        <w:rPr>
          <w:lang w:val="en-US"/>
        </w:rPr>
      </w:pPr>
      <w:r w:rsidRPr="00DE6E87">
        <w:rPr>
          <w:lang w:val="en-US"/>
        </w:rPr>
        <w:lastRenderedPageBreak/>
        <w:t>Contains a lot of useful information how to work with this JHipster project.</w:t>
      </w:r>
    </w:p>
    <w:p w:rsidR="00DE6E87" w:rsidRDefault="00655C56" w:rsidP="0006304D">
      <w:pPr>
        <w:pStyle w:val="01Brieftekst"/>
        <w:numPr>
          <w:ilvl w:val="0"/>
          <w:numId w:val="10"/>
        </w:numPr>
      </w:pPr>
      <w:r w:rsidRPr="00DE6E87">
        <w:t>tsconfig.json</w:t>
      </w:r>
    </w:p>
    <w:p w:rsidR="00DE6E87" w:rsidRPr="00DE6E87" w:rsidRDefault="00887339" w:rsidP="0006304D">
      <w:pPr>
        <w:pStyle w:val="01Brieftekst"/>
        <w:numPr>
          <w:ilvl w:val="1"/>
          <w:numId w:val="10"/>
        </w:numPr>
        <w:rPr>
          <w:lang w:val="en-US"/>
        </w:rPr>
      </w:pPr>
      <w:r w:rsidRPr="00DE6E87">
        <w:rPr>
          <w:lang w:val="en-US"/>
        </w:rPr>
        <w:t>The frontend is written with Typescript. This is the configuration file for the Typescript compiler.</w:t>
      </w:r>
    </w:p>
    <w:p w:rsidR="00DE6E87" w:rsidRDefault="00655C56" w:rsidP="0006304D">
      <w:pPr>
        <w:pStyle w:val="01Brieftekst"/>
        <w:numPr>
          <w:ilvl w:val="0"/>
          <w:numId w:val="10"/>
        </w:numPr>
      </w:pPr>
      <w:r w:rsidRPr="00DE6E87">
        <w:t>tsconfig</w:t>
      </w:r>
      <w:r w:rsidR="00887339" w:rsidRPr="00DE6E87">
        <w:t>-aot</w:t>
      </w:r>
      <w:r w:rsidRPr="00DE6E87">
        <w:t>.json</w:t>
      </w:r>
    </w:p>
    <w:p w:rsidR="00DE6E87" w:rsidRPr="00DE6E87" w:rsidRDefault="0014539F" w:rsidP="0006304D">
      <w:pPr>
        <w:pStyle w:val="01Brieftekst"/>
        <w:numPr>
          <w:ilvl w:val="1"/>
          <w:numId w:val="10"/>
        </w:numPr>
        <w:rPr>
          <w:lang w:val="en-US"/>
        </w:rPr>
      </w:pPr>
      <w:r w:rsidRPr="00DE6E87">
        <w:rPr>
          <w:lang w:val="en-US"/>
        </w:rPr>
        <w:t>The typescript compiler configuration, but then setup for the Angular Ahead-of-Time (AOT) compiler.</w:t>
      </w:r>
    </w:p>
    <w:p w:rsidR="00DE6E87" w:rsidRDefault="0014539F" w:rsidP="0006304D">
      <w:pPr>
        <w:pStyle w:val="01Brieftekst"/>
        <w:numPr>
          <w:ilvl w:val="0"/>
          <w:numId w:val="10"/>
        </w:numPr>
      </w:pPr>
      <w:r w:rsidRPr="00DE6E87">
        <w:t>tslint.json</w:t>
      </w:r>
    </w:p>
    <w:p w:rsidR="00DE6E87" w:rsidRPr="00DE6E87" w:rsidRDefault="0014539F" w:rsidP="0006304D">
      <w:pPr>
        <w:pStyle w:val="01Brieftekst"/>
        <w:numPr>
          <w:ilvl w:val="1"/>
          <w:numId w:val="10"/>
        </w:numPr>
        <w:rPr>
          <w:lang w:val="en-US"/>
        </w:rPr>
      </w:pPr>
      <w:r w:rsidRPr="00DE6E87">
        <w:rPr>
          <w:lang w:val="en-US"/>
        </w:rPr>
        <w:t>Typescript Linter configuration. A linter is a tool that analyze source code to flag programming errors, bugs, stylistic errors, and suspicious constructs.</w:t>
      </w:r>
    </w:p>
    <w:p w:rsidR="00DE6E87" w:rsidRDefault="0014539F" w:rsidP="0006304D">
      <w:pPr>
        <w:pStyle w:val="01Brieftekst"/>
        <w:numPr>
          <w:ilvl w:val="0"/>
          <w:numId w:val="10"/>
        </w:numPr>
      </w:pPr>
      <w:r w:rsidRPr="00DE6E87">
        <w:t>yarn.lock</w:t>
      </w:r>
    </w:p>
    <w:p w:rsidR="00DE6E87" w:rsidRPr="00DE6E87" w:rsidRDefault="0014539F" w:rsidP="0006304D">
      <w:pPr>
        <w:pStyle w:val="01Brieftekst"/>
        <w:numPr>
          <w:ilvl w:val="1"/>
          <w:numId w:val="10"/>
        </w:numPr>
        <w:rPr>
          <w:lang w:val="en-US"/>
        </w:rPr>
      </w:pPr>
      <w:r w:rsidRPr="00DE6E87">
        <w:rPr>
          <w:lang w:val="en-US"/>
        </w:rPr>
        <w:t>In this file yarn keeps track of the actual installed dependencies in the node_modules directory. All team members will get the exact same dependency versions when this is checked into version control.</w:t>
      </w:r>
    </w:p>
    <w:p w:rsidR="00DE6E87" w:rsidRDefault="00084287" w:rsidP="0006304D">
      <w:pPr>
        <w:pStyle w:val="01Brieftekst"/>
        <w:numPr>
          <w:ilvl w:val="0"/>
          <w:numId w:val="10"/>
        </w:numPr>
      </w:pPr>
      <w:r w:rsidRPr="00DE6E87">
        <w:t>Webpack</w:t>
      </w:r>
    </w:p>
    <w:p w:rsidR="00084287" w:rsidRPr="00DE6E87" w:rsidRDefault="00084287" w:rsidP="00DE6E87">
      <w:pPr>
        <w:pStyle w:val="01Brieftekst"/>
        <w:numPr>
          <w:ilvl w:val="1"/>
          <w:numId w:val="10"/>
        </w:numPr>
        <w:rPr>
          <w:lang w:val="en-US"/>
        </w:rPr>
      </w:pPr>
      <w:r w:rsidRPr="00DE6E87">
        <w:rPr>
          <w:lang w:val="en-US"/>
        </w:rPr>
        <w:t>This directory contains the webpack configuration for the frontend.</w:t>
      </w:r>
    </w:p>
    <w:p w:rsidR="00084287" w:rsidRPr="00084287" w:rsidRDefault="00084287" w:rsidP="00084287">
      <w:pPr>
        <w:pStyle w:val="01Brieftekst"/>
        <w:rPr>
          <w:lang w:val="en-US"/>
        </w:rPr>
      </w:pPr>
    </w:p>
    <w:p w:rsidR="00084287" w:rsidRDefault="00084287">
      <w:pPr>
        <w:spacing w:line="240" w:lineRule="auto"/>
        <w:rPr>
          <w:lang w:val="en-US"/>
        </w:rPr>
      </w:pPr>
      <w:r>
        <w:rPr>
          <w:lang w:val="en-US"/>
        </w:rPr>
        <w:t>The src folder of the project contains</w:t>
      </w:r>
      <w:r w:rsidR="007C4DE5">
        <w:rPr>
          <w:lang w:val="en-US"/>
        </w:rPr>
        <w:t xml:space="preserve"> the standard folder structure of a maven/gradle java project</w:t>
      </w:r>
    </w:p>
    <w:p w:rsidR="00084287" w:rsidRDefault="00084287">
      <w:pPr>
        <w:spacing w:line="240" w:lineRule="auto"/>
        <w:rPr>
          <w:lang w:val="en-US"/>
        </w:rPr>
      </w:pPr>
    </w:p>
    <w:p w:rsidR="00084287" w:rsidRDefault="00084287" w:rsidP="007C4DE5">
      <w:pPr>
        <w:pStyle w:val="ListParagraph"/>
        <w:numPr>
          <w:ilvl w:val="0"/>
          <w:numId w:val="11"/>
        </w:numPr>
        <w:spacing w:line="240" w:lineRule="auto"/>
        <w:rPr>
          <w:lang w:val="en-US"/>
        </w:rPr>
      </w:pPr>
      <w:r>
        <w:rPr>
          <w:lang w:val="en-US"/>
        </w:rPr>
        <w:t>main</w:t>
      </w:r>
      <w:r w:rsidR="00423701">
        <w:rPr>
          <w:lang w:val="en-US"/>
        </w:rPr>
        <w:t xml:space="preserve"> - Application sources  </w:t>
      </w:r>
    </w:p>
    <w:p w:rsidR="00423701" w:rsidRDefault="00423701" w:rsidP="007C4DE5">
      <w:pPr>
        <w:pStyle w:val="ListParagraph"/>
        <w:numPr>
          <w:ilvl w:val="1"/>
          <w:numId w:val="11"/>
        </w:numPr>
        <w:spacing w:line="240" w:lineRule="auto"/>
        <w:rPr>
          <w:lang w:val="en-US"/>
        </w:rPr>
      </w:pPr>
      <w:r>
        <w:rPr>
          <w:lang w:val="en-US"/>
        </w:rPr>
        <w:t>docker</w:t>
      </w:r>
    </w:p>
    <w:p w:rsidR="00D31051" w:rsidRPr="00D31051" w:rsidRDefault="00D31051" w:rsidP="007C4DE5">
      <w:pPr>
        <w:pStyle w:val="ListParagraph"/>
        <w:numPr>
          <w:ilvl w:val="2"/>
          <w:numId w:val="11"/>
        </w:numPr>
        <w:spacing w:line="240" w:lineRule="auto"/>
        <w:rPr>
          <w:lang w:val="en-US"/>
        </w:rPr>
      </w:pPr>
      <w:r w:rsidRPr="00D31051">
        <w:rPr>
          <w:lang w:val="en-US"/>
        </w:rPr>
        <w:t>.dockerignore</w:t>
      </w:r>
      <w:r>
        <w:rPr>
          <w:lang w:val="en-US"/>
        </w:rPr>
        <w:t xml:space="preserve"> – Ignore files for docker image creation</w:t>
      </w:r>
    </w:p>
    <w:p w:rsidR="00D31051" w:rsidRPr="00D31051" w:rsidRDefault="00D31051" w:rsidP="007C4DE5">
      <w:pPr>
        <w:pStyle w:val="ListParagraph"/>
        <w:numPr>
          <w:ilvl w:val="2"/>
          <w:numId w:val="11"/>
        </w:numPr>
        <w:spacing w:line="240" w:lineRule="auto"/>
        <w:rPr>
          <w:lang w:val="en-US"/>
        </w:rPr>
      </w:pPr>
      <w:r w:rsidRPr="00D31051">
        <w:rPr>
          <w:lang w:val="en-US"/>
        </w:rPr>
        <w:t>app.yml</w:t>
      </w:r>
      <w:r>
        <w:rPr>
          <w:lang w:val="en-US"/>
        </w:rPr>
        <w:t xml:space="preserve"> – docker-compose file to build and start the application in docker</w:t>
      </w:r>
    </w:p>
    <w:p w:rsidR="00D31051" w:rsidRPr="00D31051" w:rsidRDefault="00D31051" w:rsidP="007C4DE5">
      <w:pPr>
        <w:pStyle w:val="ListParagraph"/>
        <w:numPr>
          <w:ilvl w:val="2"/>
          <w:numId w:val="11"/>
        </w:numPr>
        <w:spacing w:line="240" w:lineRule="auto"/>
        <w:rPr>
          <w:lang w:val="en-US"/>
        </w:rPr>
      </w:pPr>
      <w:r w:rsidRPr="00D31051">
        <w:rPr>
          <w:lang w:val="en-US"/>
        </w:rPr>
        <w:t>Dockerfile</w:t>
      </w:r>
      <w:r>
        <w:rPr>
          <w:lang w:val="en-US"/>
        </w:rPr>
        <w:t xml:space="preserve"> – Docker build file for the jhipster application</w:t>
      </w:r>
    </w:p>
    <w:p w:rsidR="00D31051" w:rsidRPr="00D31051" w:rsidRDefault="00D31051" w:rsidP="007C4DE5">
      <w:pPr>
        <w:pStyle w:val="ListParagraph"/>
        <w:numPr>
          <w:ilvl w:val="2"/>
          <w:numId w:val="11"/>
        </w:numPr>
        <w:spacing w:line="240" w:lineRule="auto"/>
        <w:rPr>
          <w:lang w:val="en-US"/>
        </w:rPr>
      </w:pPr>
      <w:r w:rsidRPr="00D31051">
        <w:rPr>
          <w:lang w:val="en-US"/>
        </w:rPr>
        <w:t>entrypoint.sh</w:t>
      </w:r>
      <w:r>
        <w:rPr>
          <w:lang w:val="en-US"/>
        </w:rPr>
        <w:t xml:space="preserve"> – start script of the docker image - </w:t>
      </w:r>
    </w:p>
    <w:p w:rsidR="00D31051" w:rsidRPr="00D31051" w:rsidRDefault="00D31051" w:rsidP="007C4DE5">
      <w:pPr>
        <w:pStyle w:val="ListParagraph"/>
        <w:numPr>
          <w:ilvl w:val="2"/>
          <w:numId w:val="11"/>
        </w:numPr>
        <w:spacing w:line="240" w:lineRule="auto"/>
        <w:rPr>
          <w:lang w:val="en-US"/>
        </w:rPr>
      </w:pPr>
      <w:r w:rsidRPr="00D31051">
        <w:rPr>
          <w:lang w:val="en-US"/>
        </w:rPr>
        <w:t>mysql.yml</w:t>
      </w:r>
      <w:r>
        <w:rPr>
          <w:lang w:val="en-US"/>
        </w:rPr>
        <w:t xml:space="preserve"> – docker-compose file to start mysql for development</w:t>
      </w:r>
    </w:p>
    <w:p w:rsidR="00D31051" w:rsidRDefault="00D31051" w:rsidP="007C4DE5">
      <w:pPr>
        <w:pStyle w:val="ListParagraph"/>
        <w:numPr>
          <w:ilvl w:val="2"/>
          <w:numId w:val="11"/>
        </w:numPr>
        <w:spacing w:line="240" w:lineRule="auto"/>
        <w:rPr>
          <w:lang w:val="en-US"/>
        </w:rPr>
      </w:pPr>
      <w:r w:rsidRPr="00D31051">
        <w:rPr>
          <w:lang w:val="en-US"/>
        </w:rPr>
        <w:t>sonar.yml</w:t>
      </w:r>
      <w:r w:rsidR="00A4116A">
        <w:rPr>
          <w:lang w:val="en-US"/>
        </w:rPr>
        <w:t xml:space="preserve"> – d</w:t>
      </w:r>
      <w:r>
        <w:rPr>
          <w:lang w:val="en-US"/>
        </w:rPr>
        <w:t>o</w:t>
      </w:r>
      <w:r w:rsidR="00A4116A">
        <w:rPr>
          <w:lang w:val="en-US"/>
        </w:rPr>
        <w:t>c</w:t>
      </w:r>
      <w:r>
        <w:rPr>
          <w:lang w:val="en-US"/>
        </w:rPr>
        <w:t xml:space="preserve">ker-compose file to start the static analyzer server from </w:t>
      </w:r>
      <w:proofErr w:type="spellStart"/>
      <w:r>
        <w:rPr>
          <w:lang w:val="en-US"/>
        </w:rPr>
        <w:t>SonarQube</w:t>
      </w:r>
      <w:proofErr w:type="spellEnd"/>
    </w:p>
    <w:p w:rsidR="00423701" w:rsidRDefault="00423701" w:rsidP="007C4DE5">
      <w:pPr>
        <w:pStyle w:val="ListParagraph"/>
        <w:numPr>
          <w:ilvl w:val="1"/>
          <w:numId w:val="11"/>
        </w:numPr>
        <w:spacing w:line="240" w:lineRule="auto"/>
        <w:rPr>
          <w:lang w:val="en-US"/>
        </w:rPr>
      </w:pPr>
      <w:r>
        <w:rPr>
          <w:lang w:val="en-US"/>
        </w:rPr>
        <w:t>java</w:t>
      </w:r>
      <w:r w:rsidR="00D31051">
        <w:rPr>
          <w:lang w:val="en-US"/>
        </w:rPr>
        <w:t>/</w:t>
      </w:r>
      <w:proofErr w:type="spellStart"/>
      <w:r w:rsidR="00D31051" w:rsidRPr="00D31051">
        <w:rPr>
          <w:lang w:val="en-US"/>
        </w:rPr>
        <w:t>nl</w:t>
      </w:r>
      <w:proofErr w:type="spellEnd"/>
      <w:r w:rsidR="00D31051" w:rsidRPr="00D31051">
        <w:rPr>
          <w:lang w:val="en-US"/>
        </w:rPr>
        <w:t>/</w:t>
      </w:r>
      <w:proofErr w:type="spellStart"/>
      <w:r w:rsidR="00D31051" w:rsidRPr="00D31051">
        <w:rPr>
          <w:lang w:val="en-US"/>
        </w:rPr>
        <w:t>amis</w:t>
      </w:r>
      <w:proofErr w:type="spellEnd"/>
      <w:r w:rsidR="00D31051" w:rsidRPr="00D31051">
        <w:rPr>
          <w:lang w:val="en-US"/>
        </w:rPr>
        <w:t>/sigdemo/</w:t>
      </w:r>
    </w:p>
    <w:p w:rsidR="00D31051" w:rsidRPr="00D31051" w:rsidRDefault="00D31051" w:rsidP="007C4DE5">
      <w:pPr>
        <w:pStyle w:val="ListParagraph"/>
        <w:numPr>
          <w:ilvl w:val="2"/>
          <w:numId w:val="11"/>
        </w:numPr>
        <w:spacing w:line="240" w:lineRule="auto"/>
        <w:rPr>
          <w:lang w:val="en-US"/>
        </w:rPr>
      </w:pPr>
      <w:r w:rsidRPr="00D31051">
        <w:rPr>
          <w:lang w:val="en-US"/>
        </w:rPr>
        <w:t>aop</w:t>
      </w:r>
      <w:r>
        <w:rPr>
          <w:lang w:val="en-US"/>
        </w:rPr>
        <w:t xml:space="preserve"> – C</w:t>
      </w:r>
      <w:r w:rsidR="007C4DE5">
        <w:rPr>
          <w:lang w:val="en-US"/>
        </w:rPr>
        <w:t xml:space="preserve">ontains an </w:t>
      </w:r>
      <w:r w:rsidR="007C4DE5" w:rsidRPr="007C4DE5">
        <w:rPr>
          <w:lang w:val="en-US"/>
        </w:rPr>
        <w:t xml:space="preserve">Aspect for logging execution of service and repository </w:t>
      </w:r>
      <w:r w:rsidR="007C4DE5">
        <w:rPr>
          <w:lang w:val="en-US"/>
        </w:rPr>
        <w:t xml:space="preserve">of </w:t>
      </w:r>
      <w:r w:rsidR="007C4DE5" w:rsidRPr="007C4DE5">
        <w:rPr>
          <w:lang w:val="en-US"/>
        </w:rPr>
        <w:t>Spring components</w:t>
      </w:r>
      <w:r w:rsidR="007C4DE5">
        <w:rPr>
          <w:lang w:val="en-US"/>
        </w:rPr>
        <w:t xml:space="preserve">. Visit </w:t>
      </w:r>
      <w:hyperlink r:id="rId27" w:anchor="aop" w:history="1">
        <w:r w:rsidR="007C4DE5" w:rsidRPr="007C4DE5">
          <w:rPr>
            <w:rStyle w:val="Hyperlink"/>
            <w:lang w:val="en-US"/>
          </w:rPr>
          <w:t>Aspect Oriented Programming with Spring</w:t>
        </w:r>
      </w:hyperlink>
    </w:p>
    <w:p w:rsidR="00D31051" w:rsidRPr="00D31051" w:rsidRDefault="00D31051" w:rsidP="007C4DE5">
      <w:pPr>
        <w:pStyle w:val="ListParagraph"/>
        <w:numPr>
          <w:ilvl w:val="2"/>
          <w:numId w:val="11"/>
        </w:numPr>
        <w:spacing w:line="240" w:lineRule="auto"/>
        <w:rPr>
          <w:lang w:val="en-US"/>
        </w:rPr>
      </w:pPr>
      <w:r w:rsidRPr="00D31051">
        <w:rPr>
          <w:lang w:val="en-US"/>
        </w:rPr>
        <w:t>config</w:t>
      </w:r>
      <w:r w:rsidR="007C4DE5">
        <w:rPr>
          <w:lang w:val="en-US"/>
        </w:rPr>
        <w:t xml:space="preserve"> - </w:t>
      </w:r>
      <w:hyperlink r:id="rId28" w:history="1">
        <w:r w:rsidR="007C4DE5" w:rsidRPr="007C4DE5">
          <w:rPr>
            <w:rStyle w:val="Hyperlink"/>
            <w:lang w:val="en-US"/>
          </w:rPr>
          <w:t>Spring Framework configuration files</w:t>
        </w:r>
      </w:hyperlink>
    </w:p>
    <w:p w:rsidR="00D31051" w:rsidRPr="00D31051" w:rsidRDefault="00D31051" w:rsidP="007C4DE5">
      <w:pPr>
        <w:pStyle w:val="ListParagraph"/>
        <w:numPr>
          <w:ilvl w:val="2"/>
          <w:numId w:val="11"/>
        </w:numPr>
        <w:spacing w:line="240" w:lineRule="auto"/>
        <w:rPr>
          <w:lang w:val="en-US"/>
        </w:rPr>
      </w:pPr>
      <w:r w:rsidRPr="00D31051">
        <w:rPr>
          <w:lang w:val="en-US"/>
        </w:rPr>
        <w:t>domain</w:t>
      </w:r>
      <w:r w:rsidR="0044528C">
        <w:rPr>
          <w:lang w:val="en-US"/>
        </w:rPr>
        <w:t xml:space="preserve"> – Domain Model types (entities and relations) eg. Authority, User</w:t>
      </w:r>
    </w:p>
    <w:p w:rsidR="00D31051" w:rsidRPr="00D31051" w:rsidRDefault="00D31051" w:rsidP="007C4DE5">
      <w:pPr>
        <w:pStyle w:val="ListParagraph"/>
        <w:numPr>
          <w:ilvl w:val="2"/>
          <w:numId w:val="11"/>
        </w:numPr>
        <w:spacing w:line="240" w:lineRule="auto"/>
        <w:rPr>
          <w:lang w:val="en-US"/>
        </w:rPr>
      </w:pPr>
      <w:r w:rsidRPr="00D31051">
        <w:rPr>
          <w:lang w:val="en-US"/>
        </w:rPr>
        <w:t>repository</w:t>
      </w:r>
      <w:r w:rsidR="0044528C">
        <w:rPr>
          <w:lang w:val="en-US"/>
        </w:rPr>
        <w:t xml:space="preserve"> – Data store repositories for JPA or NoSql. Visit </w:t>
      </w:r>
      <w:hyperlink r:id="rId29" w:history="1">
        <w:r w:rsidR="0044528C" w:rsidRPr="0044528C">
          <w:rPr>
            <w:rStyle w:val="Hyperlink"/>
            <w:lang w:val="en-US"/>
          </w:rPr>
          <w:t>Spring Data</w:t>
        </w:r>
      </w:hyperlink>
    </w:p>
    <w:p w:rsidR="00D31051" w:rsidRPr="00D31051" w:rsidRDefault="00D31051" w:rsidP="007C4DE5">
      <w:pPr>
        <w:pStyle w:val="ListParagraph"/>
        <w:numPr>
          <w:ilvl w:val="2"/>
          <w:numId w:val="11"/>
        </w:numPr>
        <w:spacing w:line="240" w:lineRule="auto"/>
        <w:rPr>
          <w:lang w:val="en-US"/>
        </w:rPr>
      </w:pPr>
      <w:r w:rsidRPr="00D31051">
        <w:rPr>
          <w:lang w:val="en-US"/>
        </w:rPr>
        <w:t>security</w:t>
      </w:r>
      <w:r w:rsidR="001F38B0">
        <w:rPr>
          <w:lang w:val="en-US"/>
        </w:rPr>
        <w:t xml:space="preserve"> – </w:t>
      </w:r>
      <w:hyperlink r:id="rId30" w:history="1">
        <w:r w:rsidR="001F38B0" w:rsidRPr="001F38B0">
          <w:rPr>
            <w:rStyle w:val="Hyperlink"/>
            <w:lang w:val="en-US"/>
          </w:rPr>
          <w:t>Spring security</w:t>
        </w:r>
      </w:hyperlink>
      <w:r w:rsidR="001F38B0">
        <w:rPr>
          <w:lang w:val="en-US"/>
        </w:rPr>
        <w:t xml:space="preserve"> implementation with JWT tokens</w:t>
      </w:r>
    </w:p>
    <w:p w:rsidR="00D31051" w:rsidRPr="00D31051" w:rsidRDefault="00D31051" w:rsidP="007C4DE5">
      <w:pPr>
        <w:pStyle w:val="ListParagraph"/>
        <w:numPr>
          <w:ilvl w:val="2"/>
          <w:numId w:val="11"/>
        </w:numPr>
        <w:spacing w:line="240" w:lineRule="auto"/>
        <w:rPr>
          <w:lang w:val="en-US"/>
        </w:rPr>
      </w:pPr>
      <w:r w:rsidRPr="00D31051">
        <w:rPr>
          <w:lang w:val="en-US"/>
        </w:rPr>
        <w:t>service</w:t>
      </w:r>
      <w:r w:rsidR="001F38B0">
        <w:rPr>
          <w:lang w:val="en-US"/>
        </w:rPr>
        <w:t xml:space="preserve"> – Business services</w:t>
      </w:r>
    </w:p>
    <w:p w:rsidR="00D31051" w:rsidRPr="00D31051" w:rsidRDefault="00D31051" w:rsidP="007C4DE5">
      <w:pPr>
        <w:pStyle w:val="ListParagraph"/>
        <w:numPr>
          <w:ilvl w:val="2"/>
          <w:numId w:val="11"/>
        </w:numPr>
        <w:spacing w:line="240" w:lineRule="auto"/>
        <w:rPr>
          <w:lang w:val="en-US"/>
        </w:rPr>
      </w:pPr>
      <w:r w:rsidRPr="00D31051">
        <w:rPr>
          <w:lang w:val="en-US"/>
        </w:rPr>
        <w:t>web</w:t>
      </w:r>
      <w:r w:rsidR="001F38B0">
        <w:rPr>
          <w:lang w:val="en-US"/>
        </w:rPr>
        <w:t xml:space="preserve"> – REST api endpoints implemented with </w:t>
      </w:r>
      <w:hyperlink r:id="rId31" w:history="1">
        <w:r w:rsidR="001F38B0" w:rsidRPr="001F38B0">
          <w:rPr>
            <w:rStyle w:val="Hyperlink"/>
            <w:lang w:val="en-US"/>
          </w:rPr>
          <w:t>Spring Data Rest</w:t>
        </w:r>
      </w:hyperlink>
    </w:p>
    <w:p w:rsidR="00D31051" w:rsidRPr="00D31051" w:rsidRDefault="00D31051" w:rsidP="001F38B0">
      <w:pPr>
        <w:pStyle w:val="ListParagraph"/>
        <w:numPr>
          <w:ilvl w:val="2"/>
          <w:numId w:val="11"/>
        </w:numPr>
        <w:spacing w:line="240" w:lineRule="auto"/>
        <w:rPr>
          <w:lang w:val="en-US"/>
        </w:rPr>
      </w:pPr>
      <w:r w:rsidRPr="00D31051">
        <w:rPr>
          <w:lang w:val="en-US"/>
        </w:rPr>
        <w:t>ApplicationWebXml.java</w:t>
      </w:r>
      <w:r w:rsidR="001F38B0">
        <w:rPr>
          <w:lang w:val="en-US"/>
        </w:rPr>
        <w:t xml:space="preserve"> - </w:t>
      </w:r>
      <w:r w:rsidR="001F38B0" w:rsidRPr="001F38B0">
        <w:rPr>
          <w:lang w:val="en-US"/>
        </w:rPr>
        <w:t>helper that provides an alternative to creating a web.xml</w:t>
      </w:r>
    </w:p>
    <w:p w:rsidR="00D31051" w:rsidRDefault="00D31051" w:rsidP="007C4DE5">
      <w:pPr>
        <w:pStyle w:val="ListParagraph"/>
        <w:numPr>
          <w:ilvl w:val="2"/>
          <w:numId w:val="11"/>
        </w:numPr>
        <w:spacing w:line="240" w:lineRule="auto"/>
        <w:rPr>
          <w:lang w:val="en-US"/>
        </w:rPr>
      </w:pPr>
      <w:r w:rsidRPr="00D31051">
        <w:rPr>
          <w:lang w:val="en-US"/>
        </w:rPr>
        <w:t>MyapplicationApp.java</w:t>
      </w:r>
      <w:r w:rsidR="001F38B0">
        <w:rPr>
          <w:lang w:val="en-US"/>
        </w:rPr>
        <w:t xml:space="preserve"> – Main class for starting a </w:t>
      </w:r>
      <w:hyperlink r:id="rId32" w:history="1">
        <w:r w:rsidR="001F38B0" w:rsidRPr="001F38B0">
          <w:rPr>
            <w:rStyle w:val="Hyperlink"/>
            <w:lang w:val="en-US"/>
          </w:rPr>
          <w:t>Spring Boot</w:t>
        </w:r>
      </w:hyperlink>
      <w:r w:rsidR="001F38B0">
        <w:rPr>
          <w:lang w:val="en-US"/>
        </w:rPr>
        <w:t xml:space="preserve"> application</w:t>
      </w:r>
    </w:p>
    <w:p w:rsidR="00423701" w:rsidRDefault="00423701" w:rsidP="007C4DE5">
      <w:pPr>
        <w:pStyle w:val="ListParagraph"/>
        <w:numPr>
          <w:ilvl w:val="1"/>
          <w:numId w:val="11"/>
        </w:numPr>
        <w:spacing w:line="240" w:lineRule="auto"/>
        <w:rPr>
          <w:lang w:val="en-US"/>
        </w:rPr>
      </w:pPr>
      <w:r>
        <w:rPr>
          <w:lang w:val="en-US"/>
        </w:rPr>
        <w:t>resources</w:t>
      </w:r>
    </w:p>
    <w:p w:rsidR="00423701" w:rsidRDefault="00423701" w:rsidP="007C4DE5">
      <w:pPr>
        <w:pStyle w:val="ListParagraph"/>
        <w:numPr>
          <w:ilvl w:val="2"/>
          <w:numId w:val="11"/>
        </w:numPr>
        <w:spacing w:line="240" w:lineRule="auto"/>
        <w:rPr>
          <w:lang w:val="en-US"/>
        </w:rPr>
      </w:pPr>
      <w:r>
        <w:rPr>
          <w:lang w:val="en-US"/>
        </w:rPr>
        <w:t xml:space="preserve">config – yaml configuration files for spring boot </w:t>
      </w:r>
    </w:p>
    <w:p w:rsidR="00423701" w:rsidRDefault="00423701" w:rsidP="007C4DE5">
      <w:pPr>
        <w:pStyle w:val="ListParagraph"/>
        <w:numPr>
          <w:ilvl w:val="2"/>
          <w:numId w:val="11"/>
        </w:numPr>
        <w:spacing w:line="240" w:lineRule="auto"/>
        <w:rPr>
          <w:lang w:val="en-US"/>
        </w:rPr>
      </w:pPr>
      <w:r>
        <w:rPr>
          <w:lang w:val="en-US"/>
        </w:rPr>
        <w:t>templates – Email templates</w:t>
      </w:r>
    </w:p>
    <w:p w:rsidR="00423701" w:rsidRDefault="00423701" w:rsidP="007C4DE5">
      <w:pPr>
        <w:pStyle w:val="ListParagraph"/>
        <w:numPr>
          <w:ilvl w:val="2"/>
          <w:numId w:val="11"/>
        </w:numPr>
        <w:spacing w:line="240" w:lineRule="auto"/>
        <w:rPr>
          <w:lang w:val="en-US"/>
        </w:rPr>
      </w:pPr>
      <w:r>
        <w:rPr>
          <w:lang w:val="en-US"/>
        </w:rPr>
        <w:t>banner.txt – ASCII art banner for the log</w:t>
      </w:r>
    </w:p>
    <w:p w:rsidR="00423701" w:rsidRDefault="00423701" w:rsidP="007C4DE5">
      <w:pPr>
        <w:pStyle w:val="ListParagraph"/>
        <w:numPr>
          <w:ilvl w:val="2"/>
          <w:numId w:val="11"/>
        </w:numPr>
        <w:spacing w:line="240" w:lineRule="auto"/>
        <w:rPr>
          <w:lang w:val="en-US"/>
        </w:rPr>
      </w:pPr>
      <w:r w:rsidRPr="00423701">
        <w:rPr>
          <w:lang w:val="en-US"/>
        </w:rPr>
        <w:t>logback-spring.xml</w:t>
      </w:r>
      <w:r>
        <w:rPr>
          <w:lang w:val="en-US"/>
        </w:rPr>
        <w:t xml:space="preserve"> – logging configuration</w:t>
      </w:r>
    </w:p>
    <w:p w:rsidR="00423701" w:rsidRDefault="00423701" w:rsidP="007C4DE5">
      <w:pPr>
        <w:pStyle w:val="ListParagraph"/>
        <w:numPr>
          <w:ilvl w:val="1"/>
          <w:numId w:val="11"/>
        </w:numPr>
        <w:spacing w:line="240" w:lineRule="auto"/>
        <w:rPr>
          <w:lang w:val="en-US"/>
        </w:rPr>
      </w:pPr>
      <w:r>
        <w:rPr>
          <w:lang w:val="en-US"/>
        </w:rPr>
        <w:t>webapp – Angular/React source . The yarn/webpack buld tool for the frontend is configured to use this directory.</w:t>
      </w:r>
    </w:p>
    <w:p w:rsidR="00423701" w:rsidRDefault="00423701" w:rsidP="007C4DE5">
      <w:pPr>
        <w:pStyle w:val="ListParagraph"/>
        <w:numPr>
          <w:ilvl w:val="0"/>
          <w:numId w:val="11"/>
        </w:numPr>
        <w:spacing w:line="240" w:lineRule="auto"/>
        <w:rPr>
          <w:lang w:val="en-US"/>
        </w:rPr>
      </w:pPr>
      <w:r>
        <w:rPr>
          <w:lang w:val="en-US"/>
        </w:rPr>
        <w:t>test - Test sources</w:t>
      </w:r>
    </w:p>
    <w:p w:rsidR="001F38B0" w:rsidRPr="001F38B0" w:rsidRDefault="001F38B0" w:rsidP="001F38B0">
      <w:pPr>
        <w:pStyle w:val="ListParagraph"/>
        <w:numPr>
          <w:ilvl w:val="1"/>
          <w:numId w:val="11"/>
        </w:numPr>
        <w:spacing w:line="240" w:lineRule="auto"/>
        <w:rPr>
          <w:lang w:val="en-US"/>
        </w:rPr>
      </w:pPr>
      <w:r w:rsidRPr="001F38B0">
        <w:rPr>
          <w:lang w:val="en-US"/>
        </w:rPr>
        <w:t>java</w:t>
      </w:r>
      <w:r>
        <w:rPr>
          <w:lang w:val="en-US"/>
        </w:rPr>
        <w:t xml:space="preserve"> – Unit tests for all generated java application sources</w:t>
      </w:r>
    </w:p>
    <w:p w:rsidR="001F38B0" w:rsidRPr="001F38B0" w:rsidRDefault="001F38B0" w:rsidP="001F38B0">
      <w:pPr>
        <w:pStyle w:val="ListParagraph"/>
        <w:numPr>
          <w:ilvl w:val="1"/>
          <w:numId w:val="11"/>
        </w:numPr>
        <w:spacing w:line="240" w:lineRule="auto"/>
        <w:rPr>
          <w:lang w:val="en-US"/>
        </w:rPr>
      </w:pPr>
      <w:r w:rsidRPr="001F38B0">
        <w:rPr>
          <w:lang w:val="en-US"/>
        </w:rPr>
        <w:t>javascript</w:t>
      </w:r>
      <w:r>
        <w:rPr>
          <w:lang w:val="en-US"/>
        </w:rPr>
        <w:t xml:space="preserve"> – Test for all generated javascript application sources</w:t>
      </w:r>
    </w:p>
    <w:p w:rsidR="001F38B0" w:rsidRDefault="001F38B0" w:rsidP="001F38B0">
      <w:pPr>
        <w:pStyle w:val="ListParagraph"/>
        <w:numPr>
          <w:ilvl w:val="1"/>
          <w:numId w:val="11"/>
        </w:numPr>
        <w:spacing w:line="240" w:lineRule="auto"/>
        <w:rPr>
          <w:lang w:val="en-US"/>
        </w:rPr>
      </w:pPr>
      <w:r w:rsidRPr="001F38B0">
        <w:rPr>
          <w:lang w:val="en-US"/>
        </w:rPr>
        <w:t>resources</w:t>
      </w:r>
      <w:r>
        <w:rPr>
          <w:lang w:val="en-US"/>
        </w:rPr>
        <w:t xml:space="preserve"> – configuration and other files required to run the tests</w:t>
      </w:r>
    </w:p>
    <w:p w:rsidR="001F38B0" w:rsidRPr="001F38B0" w:rsidRDefault="001F38B0" w:rsidP="001F38B0">
      <w:pPr>
        <w:spacing w:line="240" w:lineRule="auto"/>
        <w:rPr>
          <w:lang w:val="en-US"/>
        </w:rPr>
      </w:pPr>
    </w:p>
    <w:p w:rsidR="00084287" w:rsidRDefault="00084287">
      <w:pPr>
        <w:spacing w:line="240" w:lineRule="auto"/>
        <w:rPr>
          <w:lang w:val="en-US"/>
        </w:rPr>
      </w:pPr>
    </w:p>
    <w:p w:rsidR="00084287" w:rsidRDefault="00084287">
      <w:pPr>
        <w:spacing w:line="240" w:lineRule="auto"/>
        <w:rPr>
          <w:lang w:val="en-US"/>
        </w:rPr>
      </w:pPr>
    </w:p>
    <w:p w:rsidR="00DF4FA3" w:rsidRDefault="00DF4FA3">
      <w:pPr>
        <w:spacing w:line="240" w:lineRule="auto"/>
        <w:rPr>
          <w:rFonts w:asciiTheme="majorHAnsi" w:eastAsiaTheme="majorEastAsia" w:hAnsiTheme="majorHAnsi" w:cstheme="majorBidi"/>
          <w:color w:val="007E95" w:themeColor="accent1" w:themeShade="BF"/>
          <w:sz w:val="26"/>
          <w:szCs w:val="26"/>
          <w:lang w:val="en-US"/>
        </w:rPr>
      </w:pPr>
      <w:r>
        <w:rPr>
          <w:lang w:val="en-US"/>
        </w:rPr>
        <w:br w:type="page"/>
      </w:r>
    </w:p>
    <w:p w:rsidR="00DF4FA3" w:rsidRDefault="00DF4FA3" w:rsidP="00DF4FA3">
      <w:pPr>
        <w:pStyle w:val="Heading2"/>
        <w:rPr>
          <w:lang w:val="en-US"/>
        </w:rPr>
      </w:pPr>
      <w:r>
        <w:rPr>
          <w:lang w:val="en-US"/>
        </w:rPr>
        <w:lastRenderedPageBreak/>
        <w:t>Create a data model</w:t>
      </w:r>
    </w:p>
    <w:p w:rsidR="00DF4FA3" w:rsidRDefault="00DF4FA3" w:rsidP="000263B9">
      <w:pPr>
        <w:pStyle w:val="01Brieftekst"/>
        <w:rPr>
          <w:lang w:val="en-US"/>
        </w:rPr>
      </w:pPr>
    </w:p>
    <w:p w:rsidR="00DF4FA3" w:rsidRDefault="00DF4FA3" w:rsidP="000263B9">
      <w:pPr>
        <w:pStyle w:val="01Brieftekst"/>
        <w:rPr>
          <w:lang w:val="en-US"/>
        </w:rPr>
      </w:pPr>
      <w:r>
        <w:rPr>
          <w:lang w:val="en-US"/>
        </w:rPr>
        <w:t>It is time to add a data model to the application. The entities in a data model needs to be added on several places In the application.</w:t>
      </w:r>
    </w:p>
    <w:p w:rsidR="00DF4FA3" w:rsidRDefault="00DF4FA3" w:rsidP="000263B9">
      <w:pPr>
        <w:pStyle w:val="01Brieftekst"/>
        <w:rPr>
          <w:lang w:val="en-US"/>
        </w:rPr>
      </w:pPr>
    </w:p>
    <w:p w:rsidR="00DF4FA3" w:rsidRPr="00DF4FA3" w:rsidRDefault="00DF4FA3" w:rsidP="00DF4FA3">
      <w:pPr>
        <w:pStyle w:val="01Brieftekst"/>
        <w:numPr>
          <w:ilvl w:val="0"/>
          <w:numId w:val="9"/>
        </w:numPr>
      </w:pPr>
      <w:r w:rsidRPr="00DF4FA3">
        <w:t>A database table</w:t>
      </w:r>
      <w:r w:rsidR="00D254A2">
        <w:t xml:space="preserve"> </w:t>
      </w:r>
    </w:p>
    <w:p w:rsidR="00DF4FA3" w:rsidRPr="00010D4A" w:rsidRDefault="00DF4FA3" w:rsidP="00010D4A">
      <w:pPr>
        <w:pStyle w:val="01Brieftekst"/>
        <w:numPr>
          <w:ilvl w:val="0"/>
          <w:numId w:val="9"/>
        </w:numPr>
        <w:rPr>
          <w:lang w:val="en-US"/>
        </w:rPr>
      </w:pPr>
      <w:r w:rsidRPr="00010D4A">
        <w:rPr>
          <w:lang w:val="en-US"/>
        </w:rPr>
        <w:t>A Liquibase change set</w:t>
      </w:r>
      <w:r w:rsidR="00010D4A" w:rsidRPr="00010D4A">
        <w:rPr>
          <w:lang w:val="en-US"/>
        </w:rPr>
        <w:t xml:space="preserve"> (src\main\resources\config\liquibase)</w:t>
      </w:r>
    </w:p>
    <w:p w:rsidR="00DF4FA3" w:rsidRPr="00010D4A" w:rsidRDefault="00DF4FA3" w:rsidP="00010D4A">
      <w:pPr>
        <w:pStyle w:val="01Brieftekst"/>
        <w:numPr>
          <w:ilvl w:val="0"/>
          <w:numId w:val="9"/>
        </w:numPr>
        <w:rPr>
          <w:lang w:val="en-US"/>
        </w:rPr>
      </w:pPr>
      <w:r w:rsidRPr="00010D4A">
        <w:rPr>
          <w:lang w:val="en-US"/>
        </w:rPr>
        <w:t>A JPA Entity</w:t>
      </w:r>
      <w:r w:rsidR="00010D4A" w:rsidRPr="00010D4A">
        <w:rPr>
          <w:lang w:val="en-US"/>
        </w:rPr>
        <w:t xml:space="preserve"> (src\main\java\nl\amis\sigdemo\domain)</w:t>
      </w:r>
    </w:p>
    <w:p w:rsidR="00DF4FA3" w:rsidRPr="00010D4A" w:rsidRDefault="00DF4FA3" w:rsidP="00010D4A">
      <w:pPr>
        <w:pStyle w:val="01Brieftekst"/>
        <w:numPr>
          <w:ilvl w:val="0"/>
          <w:numId w:val="9"/>
        </w:numPr>
        <w:rPr>
          <w:lang w:val="en-US"/>
        </w:rPr>
      </w:pPr>
      <w:r w:rsidRPr="00010D4A">
        <w:rPr>
          <w:lang w:val="en-US"/>
        </w:rPr>
        <w:t>A Spring Data JPA Repository</w:t>
      </w:r>
      <w:r w:rsidR="00010D4A">
        <w:rPr>
          <w:lang w:val="en-US"/>
        </w:rPr>
        <w:t xml:space="preserve"> (</w:t>
      </w:r>
      <w:r w:rsidR="00010D4A" w:rsidRPr="00010D4A">
        <w:rPr>
          <w:lang w:val="en-US"/>
        </w:rPr>
        <w:t>src\main\java\nl\amis\sigdemo\repository</w:t>
      </w:r>
      <w:r w:rsidR="00010D4A">
        <w:rPr>
          <w:lang w:val="en-US"/>
        </w:rPr>
        <w:t>)</w:t>
      </w:r>
    </w:p>
    <w:p w:rsidR="00DF4FA3" w:rsidRPr="00DF4FA3" w:rsidRDefault="00DF4FA3" w:rsidP="00010D4A">
      <w:pPr>
        <w:pStyle w:val="01Brieftekst"/>
        <w:numPr>
          <w:ilvl w:val="0"/>
          <w:numId w:val="9"/>
        </w:numPr>
        <w:rPr>
          <w:lang w:val="en-US"/>
        </w:rPr>
      </w:pPr>
      <w:r w:rsidRPr="00DF4FA3">
        <w:rPr>
          <w:lang w:val="en-US"/>
        </w:rPr>
        <w:t>A Spring MVC REST Controller, which has the basic CRUD operations</w:t>
      </w:r>
      <w:r w:rsidR="00010D4A">
        <w:rPr>
          <w:lang w:val="en-US"/>
        </w:rPr>
        <w:t xml:space="preserve"> (</w:t>
      </w:r>
      <w:r w:rsidR="00010D4A" w:rsidRPr="00010D4A">
        <w:rPr>
          <w:lang w:val="en-US"/>
        </w:rPr>
        <w:t>src\main\java\nl\amis\sigdemo\web\rest</w:t>
      </w:r>
      <w:r w:rsidR="00010D4A">
        <w:rPr>
          <w:lang w:val="en-US"/>
        </w:rPr>
        <w:t>)</w:t>
      </w:r>
    </w:p>
    <w:p w:rsidR="00DF4FA3" w:rsidRPr="00DF4FA3" w:rsidRDefault="00DF4FA3" w:rsidP="00010D4A">
      <w:pPr>
        <w:pStyle w:val="01Brieftekst"/>
        <w:numPr>
          <w:ilvl w:val="0"/>
          <w:numId w:val="9"/>
        </w:numPr>
        <w:rPr>
          <w:lang w:val="en-US"/>
        </w:rPr>
      </w:pPr>
      <w:r w:rsidRPr="00DF4FA3">
        <w:rPr>
          <w:lang w:val="en-US"/>
        </w:rPr>
        <w:t>An Angular router, a component and a service</w:t>
      </w:r>
      <w:r w:rsidR="00010D4A">
        <w:rPr>
          <w:lang w:val="en-US"/>
        </w:rPr>
        <w:t xml:space="preserve"> (</w:t>
      </w:r>
      <w:r w:rsidR="00010D4A" w:rsidRPr="00010D4A">
        <w:rPr>
          <w:lang w:val="en-US"/>
        </w:rPr>
        <w:t>src\main\webapp\app</w:t>
      </w:r>
      <w:r w:rsidR="00010D4A">
        <w:rPr>
          <w:lang w:val="en-US"/>
        </w:rPr>
        <w:t>)</w:t>
      </w:r>
    </w:p>
    <w:p w:rsidR="00DF4FA3" w:rsidRPr="00010D4A" w:rsidRDefault="00DF4FA3" w:rsidP="00010D4A">
      <w:pPr>
        <w:pStyle w:val="01Brieftekst"/>
        <w:numPr>
          <w:ilvl w:val="0"/>
          <w:numId w:val="9"/>
        </w:numPr>
        <w:rPr>
          <w:lang w:val="en-US"/>
        </w:rPr>
      </w:pPr>
      <w:r w:rsidRPr="00010D4A">
        <w:rPr>
          <w:lang w:val="en-US"/>
        </w:rPr>
        <w:t>An HTML view</w:t>
      </w:r>
      <w:r w:rsidR="00010D4A" w:rsidRPr="00010D4A">
        <w:rPr>
          <w:lang w:val="en-US"/>
        </w:rPr>
        <w:t xml:space="preserve"> (src\main\webapp\app\entities)</w:t>
      </w:r>
    </w:p>
    <w:p w:rsidR="00DF4FA3" w:rsidRPr="00DF4FA3" w:rsidRDefault="00DF4FA3" w:rsidP="00010D4A">
      <w:pPr>
        <w:pStyle w:val="01Brieftekst"/>
        <w:numPr>
          <w:ilvl w:val="0"/>
          <w:numId w:val="9"/>
        </w:numPr>
        <w:rPr>
          <w:lang w:val="en-US"/>
        </w:rPr>
      </w:pPr>
      <w:r w:rsidRPr="00DF4FA3">
        <w:rPr>
          <w:lang w:val="en-US"/>
        </w:rPr>
        <w:t>Integration tests, to validate everything works as expected</w:t>
      </w:r>
      <w:r w:rsidR="00010D4A">
        <w:rPr>
          <w:lang w:val="en-US"/>
        </w:rPr>
        <w:t xml:space="preserve"> (src\test)</w:t>
      </w:r>
    </w:p>
    <w:p w:rsidR="00DF4FA3" w:rsidRPr="00DF4FA3" w:rsidRDefault="00DF4FA3" w:rsidP="00DF4FA3">
      <w:pPr>
        <w:pStyle w:val="01Brieftekst"/>
        <w:numPr>
          <w:ilvl w:val="0"/>
          <w:numId w:val="9"/>
        </w:numPr>
        <w:rPr>
          <w:lang w:val="en-US"/>
        </w:rPr>
      </w:pPr>
      <w:r w:rsidRPr="00DF4FA3">
        <w:rPr>
          <w:lang w:val="en-US"/>
        </w:rPr>
        <w:t>Performance tests, to see if everything works smoothly</w:t>
      </w:r>
    </w:p>
    <w:p w:rsidR="00DF4FA3" w:rsidRDefault="00DF4FA3" w:rsidP="000263B9">
      <w:pPr>
        <w:pStyle w:val="01Brieftekst"/>
        <w:rPr>
          <w:lang w:val="en-US"/>
        </w:rPr>
      </w:pPr>
    </w:p>
    <w:p w:rsidR="00DF4FA3" w:rsidRDefault="00DF4FA3" w:rsidP="000263B9">
      <w:pPr>
        <w:pStyle w:val="01Brieftekst"/>
        <w:rPr>
          <w:lang w:val="en-US"/>
        </w:rPr>
      </w:pPr>
      <w:r>
        <w:rPr>
          <w:lang w:val="en-US"/>
        </w:rPr>
        <w:t>There are two ways to add entities and relations to the model with JHipster.</w:t>
      </w:r>
      <w:r w:rsidR="00010D4A">
        <w:rPr>
          <w:lang w:val="en-US"/>
        </w:rPr>
        <w:t xml:space="preserve"> You can use the command line tool and answer several questions.</w:t>
      </w:r>
      <w:r w:rsidR="00C47EEE">
        <w:rPr>
          <w:lang w:val="en-US"/>
        </w:rPr>
        <w:t xml:space="preserve"> The JHipster site describes this on the </w:t>
      </w:r>
      <w:hyperlink r:id="rId33" w:history="1">
        <w:r w:rsidR="00C47EEE" w:rsidRPr="00C47EEE">
          <w:rPr>
            <w:rStyle w:val="Hyperlink"/>
            <w:lang w:val="en-US"/>
          </w:rPr>
          <w:t>“Creating an Entity”</w:t>
        </w:r>
      </w:hyperlink>
      <w:r w:rsidR="00C47EEE">
        <w:rPr>
          <w:lang w:val="en-US"/>
        </w:rPr>
        <w:t xml:space="preserve"> page. A better experience is using the online JDL Studio and importing a JDL file.</w:t>
      </w:r>
    </w:p>
    <w:p w:rsidR="00DF4FA3" w:rsidRDefault="00DF4FA3" w:rsidP="000263B9">
      <w:pPr>
        <w:pStyle w:val="01Brieftekst"/>
        <w:rPr>
          <w:lang w:val="en-US"/>
        </w:rPr>
      </w:pPr>
    </w:p>
    <w:p w:rsidR="009B5B6A" w:rsidRDefault="009B5B6A" w:rsidP="009B5B6A">
      <w:pPr>
        <w:pStyle w:val="Heading3"/>
        <w:rPr>
          <w:lang w:val="en-US"/>
        </w:rPr>
      </w:pPr>
      <w:r>
        <w:rPr>
          <w:lang w:val="en-US"/>
        </w:rPr>
        <w:t>JDL Studio</w:t>
      </w:r>
    </w:p>
    <w:p w:rsidR="009B5B6A" w:rsidRDefault="009B5B6A" w:rsidP="000263B9">
      <w:pPr>
        <w:pStyle w:val="01Brieftekst"/>
        <w:rPr>
          <w:lang w:val="en-US"/>
        </w:rPr>
      </w:pPr>
    </w:p>
    <w:p w:rsidR="00F71EEC" w:rsidRDefault="00C47EEE" w:rsidP="000263B9">
      <w:pPr>
        <w:pStyle w:val="01Brieftekst"/>
        <w:rPr>
          <w:lang w:val="en-US"/>
        </w:rPr>
      </w:pPr>
      <w:r>
        <w:rPr>
          <w:lang w:val="en-US"/>
        </w:rPr>
        <w:t xml:space="preserve">Open </w:t>
      </w:r>
      <w:hyperlink r:id="rId34" w:history="1">
        <w:r w:rsidRPr="00374C4F">
          <w:rPr>
            <w:rStyle w:val="Hyperlink"/>
            <w:lang w:val="en-US"/>
          </w:rPr>
          <w:t>https://start.jhipster.tech/jdl-studio/</w:t>
        </w:r>
      </w:hyperlink>
      <w:r>
        <w:rPr>
          <w:lang w:val="en-US"/>
        </w:rPr>
        <w:t xml:space="preserve"> in the browser.</w:t>
      </w:r>
    </w:p>
    <w:p w:rsidR="00C47EEE" w:rsidRDefault="00C47EEE" w:rsidP="000263B9">
      <w:pPr>
        <w:pStyle w:val="01Brieftekst"/>
        <w:rPr>
          <w:lang w:val="en-US"/>
        </w:rPr>
      </w:pPr>
    </w:p>
    <w:p w:rsidR="00C47EEE" w:rsidRDefault="00C47EEE" w:rsidP="000263B9">
      <w:pPr>
        <w:pStyle w:val="01Brieftekst"/>
        <w:rPr>
          <w:lang w:val="en-US"/>
        </w:rPr>
      </w:pPr>
      <w:r>
        <w:rPr>
          <w:lang w:val="en-US"/>
        </w:rPr>
        <w:t>The JDL Studio opens with an elaborate example model. You can use this to see how the rest of the steps work or you remove everything and build your own model. Notice</w:t>
      </w:r>
      <w:r w:rsidR="005A7984">
        <w:rPr>
          <w:lang w:val="en-US"/>
        </w:rPr>
        <w:t xml:space="preserve"> that all the way at the bottom, there </w:t>
      </w:r>
      <w:r>
        <w:rPr>
          <w:lang w:val="en-US"/>
        </w:rPr>
        <w:t xml:space="preserve">are some instructions for pagination, dto’s (Data Transfer Objects) </w:t>
      </w:r>
      <w:r w:rsidR="005A7984">
        <w:rPr>
          <w:lang w:val="en-US"/>
        </w:rPr>
        <w:t>services and angular.</w:t>
      </w:r>
    </w:p>
    <w:p w:rsidR="005A7984" w:rsidRDefault="005A7984" w:rsidP="000263B9">
      <w:pPr>
        <w:pStyle w:val="01Brieftekst"/>
        <w:rPr>
          <w:lang w:val="en-US"/>
        </w:rPr>
      </w:pPr>
    </w:p>
    <w:p w:rsidR="005A7984" w:rsidRDefault="005A7984" w:rsidP="000263B9">
      <w:pPr>
        <w:pStyle w:val="01Brieftekst"/>
        <w:rPr>
          <w:lang w:val="en-US"/>
        </w:rPr>
      </w:pPr>
      <w:r>
        <w:rPr>
          <w:lang w:val="en-US"/>
        </w:rPr>
        <w:t xml:space="preserve">Use the options at the top right to explore the help and language reference. </w:t>
      </w:r>
      <w:r w:rsidR="009B5B6A">
        <w:rPr>
          <w:lang w:val="en-US"/>
        </w:rPr>
        <w:t>Notice that you can also download a snapshot image of the diagram.</w:t>
      </w:r>
    </w:p>
    <w:p w:rsidR="005A7984" w:rsidRDefault="005A7984" w:rsidP="000263B9">
      <w:pPr>
        <w:pStyle w:val="01Brieftekst"/>
        <w:rPr>
          <w:lang w:val="en-US"/>
        </w:rPr>
      </w:pPr>
    </w:p>
    <w:p w:rsidR="009B5B6A" w:rsidRPr="003F17D2" w:rsidRDefault="009B5B6A" w:rsidP="009B5B6A">
      <w:pPr>
        <w:pStyle w:val="01Brieftekst"/>
        <w:rPr>
          <w:u w:val="single"/>
          <w:lang w:val="en-US"/>
        </w:rPr>
      </w:pPr>
      <w:r w:rsidRPr="003F17D2">
        <w:rPr>
          <w:u w:val="single"/>
          <w:lang w:val="en-US"/>
        </w:rPr>
        <w:t>Entity fields</w:t>
      </w:r>
    </w:p>
    <w:p w:rsidR="003F17D2" w:rsidRPr="003F17D2" w:rsidRDefault="003F17D2" w:rsidP="003F17D2">
      <w:pPr>
        <w:pStyle w:val="01Brieftekst"/>
        <w:ind w:left="284"/>
        <w:rPr>
          <w:lang w:val="en-US"/>
        </w:rPr>
      </w:pPr>
      <w:r w:rsidRPr="003F17D2">
        <w:rPr>
          <w:lang w:val="en-US"/>
        </w:rPr>
        <w:t>entity A {</w:t>
      </w:r>
    </w:p>
    <w:p w:rsidR="003F17D2" w:rsidRPr="003F17D2" w:rsidRDefault="003F17D2" w:rsidP="003F17D2">
      <w:pPr>
        <w:pStyle w:val="01Brieftekst"/>
        <w:ind w:left="284"/>
        <w:rPr>
          <w:lang w:val="en-US"/>
        </w:rPr>
      </w:pPr>
      <w:r w:rsidRPr="003F17D2">
        <w:rPr>
          <w:lang w:val="en-US"/>
        </w:rPr>
        <w:t xml:space="preserve">  my</w:t>
      </w:r>
      <w:r>
        <w:rPr>
          <w:lang w:val="en-US"/>
        </w:rPr>
        <w:t>F</w:t>
      </w:r>
      <w:r w:rsidR="00A4116A">
        <w:rPr>
          <w:lang w:val="en-US"/>
        </w:rPr>
        <w:t>ield</w:t>
      </w:r>
      <w:r w:rsidRPr="003F17D2">
        <w:rPr>
          <w:lang w:val="en-US"/>
        </w:rPr>
        <w:t xml:space="preserve"> String required minlength(1) maxlength(42) pattern(/[A-Z]+/)</w:t>
      </w:r>
    </w:p>
    <w:p w:rsidR="003F17D2" w:rsidRPr="003F17D2" w:rsidRDefault="003F17D2" w:rsidP="003F17D2">
      <w:pPr>
        <w:pStyle w:val="01Brieftekst"/>
        <w:ind w:left="284"/>
        <w:rPr>
          <w:lang w:val="en-US"/>
        </w:rPr>
      </w:pPr>
      <w:r w:rsidRPr="003F17D2">
        <w:rPr>
          <w:lang w:val="en-US"/>
        </w:rPr>
        <w:t>}</w:t>
      </w:r>
    </w:p>
    <w:p w:rsidR="003F17D2" w:rsidRDefault="003F17D2" w:rsidP="009B5B6A">
      <w:pPr>
        <w:pStyle w:val="01Brieftekst"/>
        <w:rPr>
          <w:lang w:val="en-US"/>
        </w:rPr>
      </w:pPr>
    </w:p>
    <w:p w:rsidR="009B5B6A" w:rsidRDefault="009B5B6A" w:rsidP="009B5B6A">
      <w:pPr>
        <w:pStyle w:val="01Brieftekst"/>
        <w:rPr>
          <w:lang w:val="en-US"/>
        </w:rPr>
      </w:pPr>
      <w:r w:rsidRPr="009B5B6A">
        <w:rPr>
          <w:lang w:val="en-US"/>
        </w:rPr>
        <w:t>For each entity, you can add as many fields as you want. You will need to input the field names and their types, and JHipster will generate for you all the required code and configuration, from the Angular HTML view to the Liquibase changelog.</w:t>
      </w:r>
    </w:p>
    <w:p w:rsidR="003F17D2" w:rsidRPr="009B5B6A" w:rsidRDefault="003F17D2" w:rsidP="009B5B6A">
      <w:pPr>
        <w:pStyle w:val="01Brieftekst"/>
        <w:rPr>
          <w:lang w:val="en-US"/>
        </w:rPr>
      </w:pPr>
    </w:p>
    <w:p w:rsidR="009B5B6A" w:rsidRPr="003F17D2" w:rsidRDefault="009B5B6A" w:rsidP="009B5B6A">
      <w:pPr>
        <w:pStyle w:val="01Brieftekst"/>
        <w:rPr>
          <w:lang w:val="en-US"/>
        </w:rPr>
      </w:pPr>
      <w:r w:rsidRPr="009B5B6A">
        <w:rPr>
          <w:lang w:val="en-US"/>
        </w:rPr>
        <w:t xml:space="preserve">Those fields cannot contain reserved keywords in the technologies you are using. </w:t>
      </w:r>
      <w:r w:rsidRPr="003F17D2">
        <w:rPr>
          <w:lang w:val="en-US"/>
        </w:rPr>
        <w:t>For example, if you use MySQL:</w:t>
      </w:r>
    </w:p>
    <w:p w:rsidR="009B5B6A" w:rsidRPr="009B5B6A" w:rsidRDefault="009B5B6A" w:rsidP="009B5B6A">
      <w:pPr>
        <w:pStyle w:val="01Brieftekst"/>
        <w:numPr>
          <w:ilvl w:val="0"/>
          <w:numId w:val="14"/>
        </w:numPr>
        <w:rPr>
          <w:lang w:val="en-US"/>
        </w:rPr>
      </w:pPr>
      <w:r w:rsidRPr="009B5B6A">
        <w:rPr>
          <w:lang w:val="en-US"/>
        </w:rPr>
        <w:t>You cannot use Java reserved keywords (as your code will not compile)</w:t>
      </w:r>
    </w:p>
    <w:p w:rsidR="009B5B6A" w:rsidRPr="009B5B6A" w:rsidRDefault="009B5B6A" w:rsidP="009B5B6A">
      <w:pPr>
        <w:pStyle w:val="01Brieftekst"/>
        <w:numPr>
          <w:ilvl w:val="0"/>
          <w:numId w:val="14"/>
        </w:numPr>
        <w:rPr>
          <w:lang w:val="en-US"/>
        </w:rPr>
      </w:pPr>
      <w:r w:rsidRPr="009B5B6A">
        <w:rPr>
          <w:lang w:val="en-US"/>
        </w:rPr>
        <w:t>You cannot use MySQL reserved keywords (as your database schema update will fail)</w:t>
      </w:r>
    </w:p>
    <w:p w:rsidR="009B5B6A" w:rsidRDefault="009B5B6A" w:rsidP="000263B9">
      <w:pPr>
        <w:pStyle w:val="01Brieftekst"/>
        <w:rPr>
          <w:lang w:val="en-US"/>
        </w:rPr>
      </w:pPr>
    </w:p>
    <w:p w:rsidR="003F17D2" w:rsidRDefault="003F17D2" w:rsidP="003F17D2">
      <w:pPr>
        <w:pStyle w:val="01Brieftekst"/>
        <w:rPr>
          <w:u w:val="single"/>
          <w:lang w:val="en-US"/>
        </w:rPr>
      </w:pPr>
      <w:r w:rsidRPr="003F17D2">
        <w:rPr>
          <w:u w:val="single"/>
          <w:lang w:val="en-US"/>
        </w:rPr>
        <w:t>Field types</w:t>
      </w:r>
    </w:p>
    <w:p w:rsidR="003F17D2" w:rsidRDefault="003F17D2" w:rsidP="000263B9">
      <w:pPr>
        <w:pStyle w:val="01Brieftekst"/>
        <w:rPr>
          <w:lang w:val="en-US"/>
        </w:rPr>
      </w:pPr>
      <w:r w:rsidRPr="003F17D2">
        <w:rPr>
          <w:lang w:val="en-US"/>
        </w:rPr>
        <w:t xml:space="preserve">JHipster supports many field types. This support depends on your database backend, </w:t>
      </w:r>
      <w:r>
        <w:rPr>
          <w:lang w:val="en-US"/>
        </w:rPr>
        <w:t>JDL</w:t>
      </w:r>
      <w:r w:rsidRPr="003F17D2">
        <w:rPr>
          <w:lang w:val="en-US"/>
        </w:rPr>
        <w:t xml:space="preserve"> use</w:t>
      </w:r>
      <w:r>
        <w:rPr>
          <w:lang w:val="en-US"/>
        </w:rPr>
        <w:t>s</w:t>
      </w:r>
      <w:r w:rsidRPr="003F17D2">
        <w:rPr>
          <w:lang w:val="en-US"/>
        </w:rPr>
        <w:t xml:space="preserve"> Java types to describe them: a Java String</w:t>
      </w:r>
      <w:r>
        <w:rPr>
          <w:lang w:val="en-US"/>
        </w:rPr>
        <w:t xml:space="preserve"> </w:t>
      </w:r>
      <w:r w:rsidRPr="003F17D2">
        <w:rPr>
          <w:lang w:val="en-US"/>
        </w:rPr>
        <w:t>will be stored differently in Oracle or Cassandra, and it is one of JHipster’s strengths to generate the correct database access code for you.</w:t>
      </w:r>
    </w:p>
    <w:p w:rsidR="009B5B6A" w:rsidRDefault="009B5B6A" w:rsidP="000263B9">
      <w:pPr>
        <w:pStyle w:val="01Brieftekst"/>
        <w:rPr>
          <w:lang w:val="en-US"/>
        </w:rPr>
      </w:pPr>
    </w:p>
    <w:p w:rsidR="003F17D2" w:rsidRDefault="003F17D2" w:rsidP="003F17D2">
      <w:pPr>
        <w:pStyle w:val="01Brieftekst"/>
        <w:rPr>
          <w:u w:val="single"/>
          <w:lang w:val="en-US"/>
        </w:rPr>
      </w:pPr>
      <w:r w:rsidRPr="003F17D2">
        <w:rPr>
          <w:u w:val="single"/>
          <w:lang w:val="en-US"/>
        </w:rPr>
        <w:t>Validation</w:t>
      </w:r>
    </w:p>
    <w:p w:rsidR="003F17D2" w:rsidRPr="003F17D2" w:rsidRDefault="003F17D2" w:rsidP="003F17D2">
      <w:pPr>
        <w:pStyle w:val="01Brieftekst"/>
        <w:rPr>
          <w:lang w:val="en-US"/>
        </w:rPr>
      </w:pPr>
      <w:r w:rsidRPr="003F17D2">
        <w:rPr>
          <w:lang w:val="en-US"/>
        </w:rPr>
        <w:t>Validation can be set up for each field. Depending on the field type, different validation options will be available.</w:t>
      </w:r>
    </w:p>
    <w:p w:rsidR="003F17D2" w:rsidRDefault="003F17D2" w:rsidP="003F17D2">
      <w:pPr>
        <w:pStyle w:val="01Brieftekst"/>
        <w:rPr>
          <w:lang w:val="en-US"/>
        </w:rPr>
      </w:pPr>
    </w:p>
    <w:p w:rsidR="003F17D2" w:rsidRPr="003F17D2" w:rsidRDefault="003F17D2" w:rsidP="003F17D2">
      <w:pPr>
        <w:pStyle w:val="01Brieftekst"/>
        <w:rPr>
          <w:lang w:val="en-US"/>
        </w:rPr>
      </w:pPr>
      <w:r w:rsidRPr="003F17D2">
        <w:rPr>
          <w:lang w:val="en-US"/>
        </w:rPr>
        <w:t>Validation will be automatically generated on:</w:t>
      </w:r>
    </w:p>
    <w:p w:rsidR="003F17D2" w:rsidRPr="003F17D2" w:rsidRDefault="003F17D2" w:rsidP="003F17D2">
      <w:pPr>
        <w:pStyle w:val="01Brieftekst"/>
        <w:numPr>
          <w:ilvl w:val="0"/>
          <w:numId w:val="15"/>
        </w:numPr>
        <w:rPr>
          <w:lang w:val="en-US"/>
        </w:rPr>
      </w:pPr>
      <w:r w:rsidRPr="003F17D2">
        <w:rPr>
          <w:lang w:val="en-US"/>
        </w:rPr>
        <w:t>the HTML views, using the Angular or React validation mechanism</w:t>
      </w:r>
    </w:p>
    <w:p w:rsidR="003F17D2" w:rsidRPr="003F17D2" w:rsidRDefault="003F17D2" w:rsidP="003F17D2">
      <w:pPr>
        <w:pStyle w:val="01Brieftekst"/>
        <w:numPr>
          <w:ilvl w:val="0"/>
          <w:numId w:val="15"/>
        </w:numPr>
        <w:rPr>
          <w:lang w:val="en-US"/>
        </w:rPr>
      </w:pPr>
      <w:r w:rsidRPr="003F17D2">
        <w:rPr>
          <w:lang w:val="en-US"/>
        </w:rPr>
        <w:t>the Java domain objects, using </w:t>
      </w:r>
      <w:hyperlink r:id="rId35" w:history="1">
        <w:r w:rsidRPr="003F17D2">
          <w:rPr>
            <w:rStyle w:val="Hyperlink"/>
            <w:lang w:val="en-US"/>
          </w:rPr>
          <w:t>Bean Validation</w:t>
        </w:r>
      </w:hyperlink>
    </w:p>
    <w:p w:rsidR="003F17D2" w:rsidRPr="003F17D2" w:rsidRDefault="003F17D2" w:rsidP="003F17D2">
      <w:pPr>
        <w:pStyle w:val="01Brieftekst"/>
        <w:rPr>
          <w:lang w:val="en-US"/>
        </w:rPr>
      </w:pPr>
      <w:r w:rsidRPr="003F17D2">
        <w:rPr>
          <w:lang w:val="en-US"/>
        </w:rPr>
        <w:t>Bean validation will then be used to automatically validate domain objects when they are used in:</w:t>
      </w:r>
    </w:p>
    <w:p w:rsidR="003F17D2" w:rsidRPr="003F17D2" w:rsidRDefault="003F17D2" w:rsidP="003F17D2">
      <w:pPr>
        <w:pStyle w:val="01Brieftekst"/>
        <w:numPr>
          <w:ilvl w:val="0"/>
          <w:numId w:val="16"/>
        </w:numPr>
        <w:rPr>
          <w:lang w:val="en-US"/>
        </w:rPr>
      </w:pPr>
      <w:r w:rsidRPr="003F17D2">
        <w:rPr>
          <w:lang w:val="en-US"/>
        </w:rPr>
        <w:t>Spring MVC REST controllers (using the @Valid annotation)</w:t>
      </w:r>
    </w:p>
    <w:p w:rsidR="003F17D2" w:rsidRPr="003F17D2" w:rsidRDefault="003F17D2" w:rsidP="003F17D2">
      <w:pPr>
        <w:pStyle w:val="01Brieftekst"/>
        <w:numPr>
          <w:ilvl w:val="0"/>
          <w:numId w:val="16"/>
        </w:numPr>
        <w:rPr>
          <w:lang w:val="en-US"/>
        </w:rPr>
      </w:pPr>
      <w:r w:rsidRPr="003F17D2">
        <w:rPr>
          <w:lang w:val="en-US"/>
        </w:rPr>
        <w:t>Hibernate/JPA (entities are automatically validated before being saved)</w:t>
      </w:r>
    </w:p>
    <w:p w:rsidR="003F17D2" w:rsidRPr="003F17D2" w:rsidRDefault="003F17D2" w:rsidP="003F17D2">
      <w:pPr>
        <w:pStyle w:val="01Brieftekst"/>
        <w:rPr>
          <w:lang w:val="en-US"/>
        </w:rPr>
      </w:pPr>
      <w:r w:rsidRPr="003F17D2">
        <w:rPr>
          <w:lang w:val="en-US"/>
        </w:rPr>
        <w:t>Validation information will also be used to generate more precise database column metadata:</w:t>
      </w:r>
    </w:p>
    <w:p w:rsidR="003F17D2" w:rsidRPr="003F17D2" w:rsidRDefault="003F17D2" w:rsidP="003F17D2">
      <w:pPr>
        <w:pStyle w:val="01Brieftekst"/>
        <w:numPr>
          <w:ilvl w:val="0"/>
          <w:numId w:val="17"/>
        </w:numPr>
        <w:rPr>
          <w:lang w:val="en-US"/>
        </w:rPr>
      </w:pPr>
      <w:r w:rsidRPr="003F17D2">
        <w:rPr>
          <w:lang w:val="en-US"/>
        </w:rPr>
        <w:t>Required fields will be marked non-nullable</w:t>
      </w:r>
    </w:p>
    <w:p w:rsidR="003F17D2" w:rsidRPr="003F17D2" w:rsidRDefault="003F17D2" w:rsidP="003F17D2">
      <w:pPr>
        <w:pStyle w:val="01Brieftekst"/>
        <w:numPr>
          <w:ilvl w:val="0"/>
          <w:numId w:val="17"/>
        </w:numPr>
        <w:rPr>
          <w:lang w:val="en-US"/>
        </w:rPr>
      </w:pPr>
      <w:r w:rsidRPr="003F17D2">
        <w:rPr>
          <w:lang w:val="en-US"/>
        </w:rPr>
        <w:t>Unique fields will create a unique constraint</w:t>
      </w:r>
    </w:p>
    <w:p w:rsidR="003F17D2" w:rsidRPr="003F17D2" w:rsidRDefault="003F17D2" w:rsidP="003F17D2">
      <w:pPr>
        <w:pStyle w:val="01Brieftekst"/>
        <w:numPr>
          <w:ilvl w:val="0"/>
          <w:numId w:val="17"/>
        </w:numPr>
        <w:rPr>
          <w:lang w:val="en-US"/>
        </w:rPr>
      </w:pPr>
      <w:r w:rsidRPr="003F17D2">
        <w:rPr>
          <w:lang w:val="en-US"/>
        </w:rPr>
        <w:t>Fields which have a maximum length will have the same column length</w:t>
      </w:r>
    </w:p>
    <w:p w:rsidR="003F17D2" w:rsidRPr="003F17D2" w:rsidRDefault="003F17D2" w:rsidP="003F17D2">
      <w:pPr>
        <w:pStyle w:val="01Brieftekst"/>
        <w:rPr>
          <w:lang w:val="en-US"/>
        </w:rPr>
      </w:pPr>
      <w:r w:rsidRPr="003F17D2">
        <w:rPr>
          <w:lang w:val="en-US"/>
        </w:rPr>
        <w:t>Validation has a few limitations:</w:t>
      </w:r>
    </w:p>
    <w:p w:rsidR="003F17D2" w:rsidRPr="003F17D2" w:rsidRDefault="003F17D2" w:rsidP="003F17D2">
      <w:pPr>
        <w:pStyle w:val="01Brieftekst"/>
        <w:numPr>
          <w:ilvl w:val="0"/>
          <w:numId w:val="18"/>
        </w:numPr>
        <w:rPr>
          <w:lang w:val="en-US"/>
        </w:rPr>
      </w:pPr>
      <w:r w:rsidRPr="003F17D2">
        <w:rPr>
          <w:lang w:val="en-US"/>
        </w:rPr>
        <w:t>We don’t support all validation options from Angular, React and Bean Validation, as we only support those which are common to both client and server APIs</w:t>
      </w:r>
    </w:p>
    <w:p w:rsidR="003F17D2" w:rsidRPr="003F17D2" w:rsidRDefault="003F17D2" w:rsidP="003F17D2">
      <w:pPr>
        <w:pStyle w:val="01Brieftekst"/>
        <w:numPr>
          <w:ilvl w:val="0"/>
          <w:numId w:val="18"/>
        </w:numPr>
        <w:rPr>
          <w:lang w:val="en-US"/>
        </w:rPr>
      </w:pPr>
      <w:r w:rsidRPr="003F17D2">
        <w:rPr>
          <w:lang w:val="en-US"/>
        </w:rPr>
        <w:t>Regular Expression patterns don’t work the same in JavaScript and in Java, so if you configure one, you might need to tweak one of the generated patterns</w:t>
      </w:r>
    </w:p>
    <w:p w:rsidR="003F17D2" w:rsidRPr="003F17D2" w:rsidRDefault="003F17D2" w:rsidP="003F17D2">
      <w:pPr>
        <w:pStyle w:val="01Brieftekst"/>
        <w:numPr>
          <w:ilvl w:val="0"/>
          <w:numId w:val="18"/>
        </w:numPr>
        <w:rPr>
          <w:lang w:val="en-US"/>
        </w:rPr>
      </w:pPr>
      <w:r w:rsidRPr="003F17D2">
        <w:rPr>
          <w:lang w:val="en-US"/>
        </w:rPr>
        <w:t>JHipster generates unit tests that work for generic entities, without knowing your validation rules: it is possible that the generated tests do not pass the validation rules. In that case, you will need to update the sample values used in your unit tests, so that they pass the validation rules.</w:t>
      </w:r>
    </w:p>
    <w:p w:rsidR="003F17D2" w:rsidRDefault="003F17D2" w:rsidP="000263B9">
      <w:pPr>
        <w:pStyle w:val="01Brieftekst"/>
        <w:rPr>
          <w:lang w:val="en-US"/>
        </w:rPr>
      </w:pPr>
    </w:p>
    <w:p w:rsidR="009B5B6A" w:rsidRDefault="009B5B6A" w:rsidP="009B5B6A">
      <w:pPr>
        <w:pStyle w:val="Heading2"/>
        <w:rPr>
          <w:lang w:val="en-US"/>
        </w:rPr>
      </w:pPr>
      <w:r>
        <w:rPr>
          <w:lang w:val="en-US"/>
        </w:rPr>
        <w:t>Import JDL</w:t>
      </w:r>
    </w:p>
    <w:p w:rsidR="009B5B6A" w:rsidRDefault="009B5B6A" w:rsidP="000263B9">
      <w:pPr>
        <w:pStyle w:val="01Brieftekst"/>
        <w:rPr>
          <w:lang w:val="en-US"/>
        </w:rPr>
      </w:pPr>
    </w:p>
    <w:p w:rsidR="005A7984" w:rsidRDefault="005A7984" w:rsidP="000263B9">
      <w:pPr>
        <w:pStyle w:val="01Brieftekst"/>
        <w:rPr>
          <w:lang w:val="en-US"/>
        </w:rPr>
      </w:pPr>
      <w:r>
        <w:rPr>
          <w:lang w:val="en-US"/>
        </w:rPr>
        <w:t xml:space="preserve">When you are done with the JDL Studio </w:t>
      </w:r>
      <w:r w:rsidR="009B5B6A">
        <w:rPr>
          <w:lang w:val="en-US"/>
        </w:rPr>
        <w:t>then click on the download button on the top right. Or even easier press CTRL+S to download the jhipster-jdl.jh.</w:t>
      </w:r>
    </w:p>
    <w:p w:rsidR="00865B54" w:rsidRDefault="00865B54" w:rsidP="000263B9">
      <w:pPr>
        <w:pStyle w:val="01Brieftekst"/>
        <w:rPr>
          <w:lang w:val="en-US"/>
        </w:rPr>
      </w:pPr>
    </w:p>
    <w:p w:rsidR="00865B54" w:rsidRDefault="00865B54" w:rsidP="000263B9">
      <w:pPr>
        <w:pStyle w:val="01Brieftekst"/>
        <w:rPr>
          <w:lang w:val="en-US"/>
        </w:rPr>
      </w:pPr>
      <w:r>
        <w:rPr>
          <w:lang w:val="en-US"/>
        </w:rPr>
        <w:t xml:space="preserve">You can keep the server and client still running while doing the JDL import, but that sometimes fails. For now stop the maven/gradle/yarn processes to be sure the sources are generated correctly. For some files it will ask to regenerate/overwrite the file. You can safely choose yes. </w:t>
      </w:r>
    </w:p>
    <w:p w:rsidR="009B5B6A" w:rsidRDefault="009B5B6A" w:rsidP="000263B9">
      <w:pPr>
        <w:pStyle w:val="01Brieftekst"/>
        <w:rPr>
          <w:lang w:val="en-US"/>
        </w:rPr>
      </w:pPr>
    </w:p>
    <w:p w:rsidR="009B5B6A" w:rsidRDefault="009B5B6A" w:rsidP="009B5B6A">
      <w:pPr>
        <w:pStyle w:val="01Brieftekst"/>
        <w:rPr>
          <w:lang w:val="en-US"/>
        </w:rPr>
      </w:pPr>
      <w:r>
        <w:rPr>
          <w:lang w:val="en-US"/>
        </w:rPr>
        <w:t>Y</w:t>
      </w:r>
      <w:r w:rsidRPr="009B5B6A">
        <w:rPr>
          <w:lang w:val="en-US"/>
        </w:rPr>
        <w:t xml:space="preserve">ou can </w:t>
      </w:r>
      <w:r>
        <w:rPr>
          <w:lang w:val="en-US"/>
        </w:rPr>
        <w:t>(re-)</w:t>
      </w:r>
      <w:r w:rsidRPr="009B5B6A">
        <w:rPr>
          <w:lang w:val="en-US"/>
        </w:rPr>
        <w:t>generate entities from a JDL file using the import-jdl sub-generator, by running </w:t>
      </w:r>
    </w:p>
    <w:p w:rsidR="009B5B6A" w:rsidRDefault="009B5B6A" w:rsidP="009B5B6A">
      <w:pPr>
        <w:pStyle w:val="01Brieftekst"/>
        <w:rPr>
          <w:lang w:val="en-US"/>
        </w:rPr>
      </w:pPr>
    </w:p>
    <w:p w:rsidR="009B5B6A" w:rsidRDefault="009B5B6A" w:rsidP="009B5B6A">
      <w:pPr>
        <w:pStyle w:val="01Brieftekst"/>
        <w:rPr>
          <w:lang w:val="en-US"/>
        </w:rPr>
      </w:pPr>
      <w:r w:rsidRPr="009B5B6A">
        <w:rPr>
          <w:rStyle w:val="IntenseEmphasis"/>
          <w:lang w:val="en-US"/>
        </w:rPr>
        <w:t xml:space="preserve">jhipster import-jdl </w:t>
      </w:r>
      <w:r w:rsidR="003F17D2">
        <w:rPr>
          <w:rStyle w:val="IntenseEmphasis"/>
          <w:lang w:val="en-US"/>
        </w:rPr>
        <w:t>~/Downloads/</w:t>
      </w:r>
      <w:r w:rsidR="003F17D2" w:rsidRPr="003F17D2">
        <w:rPr>
          <w:rStyle w:val="IntenseEmphasis"/>
          <w:lang w:val="en-US"/>
        </w:rPr>
        <w:t>jhipster-jdl.jh</w:t>
      </w:r>
    </w:p>
    <w:p w:rsidR="009B5B6A" w:rsidRPr="009B5B6A" w:rsidRDefault="009B5B6A" w:rsidP="009B5B6A">
      <w:pPr>
        <w:pStyle w:val="01Brieftekst"/>
        <w:rPr>
          <w:lang w:val="en-US"/>
        </w:rPr>
      </w:pPr>
    </w:p>
    <w:p w:rsidR="009B5B6A" w:rsidRPr="009B5B6A" w:rsidRDefault="009B5B6A" w:rsidP="009B5B6A">
      <w:pPr>
        <w:pStyle w:val="01Brieftekst"/>
        <w:numPr>
          <w:ilvl w:val="0"/>
          <w:numId w:val="12"/>
        </w:numPr>
        <w:rPr>
          <w:lang w:val="en-US"/>
        </w:rPr>
      </w:pPr>
      <w:r w:rsidRPr="009B5B6A">
        <w:rPr>
          <w:lang w:val="en-US"/>
        </w:rPr>
        <w:t>If you do not want to regenerate your entities, while importing a JDL, you can use the --json-only flag to skip entity creation part and create only the json files in .jhipster folder.</w:t>
      </w:r>
    </w:p>
    <w:p w:rsidR="009B5B6A" w:rsidRPr="009B5B6A" w:rsidRDefault="009B5B6A" w:rsidP="009B5B6A">
      <w:pPr>
        <w:pStyle w:val="01Brieftekst"/>
        <w:numPr>
          <w:ilvl w:val="0"/>
          <w:numId w:val="13"/>
        </w:numPr>
        <w:rPr>
          <w:lang w:val="en-US"/>
        </w:rPr>
      </w:pPr>
      <w:r w:rsidRPr="009B5B6A">
        <w:rPr>
          <w:lang w:val="en-US"/>
        </w:rPr>
        <w:t>By default import-jdl regenerates only entities which have changed, if you want all your entities to be regenerated then pass in the --force flag. Please note that this will overwrite all your local changes to the entity files</w:t>
      </w:r>
    </w:p>
    <w:p w:rsidR="009B5B6A" w:rsidRDefault="009B5B6A" w:rsidP="009B5B6A">
      <w:pPr>
        <w:pStyle w:val="01Brieftekst"/>
        <w:rPr>
          <w:lang w:val="en-US"/>
        </w:rPr>
      </w:pPr>
    </w:p>
    <w:p w:rsidR="009B5B6A" w:rsidRPr="009B5B6A" w:rsidRDefault="009B5B6A" w:rsidP="009B5B6A">
      <w:pPr>
        <w:pStyle w:val="01Brieftekst"/>
        <w:rPr>
          <w:rStyle w:val="IntenseEmphasis"/>
          <w:lang w:val="en-US"/>
        </w:rPr>
      </w:pPr>
      <w:r w:rsidRPr="009B5B6A">
        <w:rPr>
          <w:rStyle w:val="IntenseEmphasis"/>
          <w:lang w:val="en-US"/>
        </w:rPr>
        <w:t xml:space="preserve">jhipster import-jdl </w:t>
      </w:r>
      <w:r w:rsidR="003F17D2">
        <w:rPr>
          <w:rStyle w:val="IntenseEmphasis"/>
          <w:lang w:val="en-US"/>
        </w:rPr>
        <w:t>~/Downloads/</w:t>
      </w:r>
      <w:r w:rsidR="003F17D2" w:rsidRPr="003F17D2">
        <w:rPr>
          <w:rStyle w:val="IntenseEmphasis"/>
          <w:lang w:val="en-US"/>
        </w:rPr>
        <w:t>jhipster-jdl.jh</w:t>
      </w:r>
      <w:r w:rsidRPr="009B5B6A">
        <w:rPr>
          <w:rStyle w:val="IntenseEmphasis"/>
          <w:lang w:val="en-US"/>
        </w:rPr>
        <w:t xml:space="preserve"> --force</w:t>
      </w:r>
    </w:p>
    <w:p w:rsidR="009B5B6A" w:rsidRDefault="009B5B6A" w:rsidP="000263B9">
      <w:pPr>
        <w:pStyle w:val="01Brieftekst"/>
        <w:rPr>
          <w:lang w:val="en-US"/>
        </w:rPr>
      </w:pPr>
    </w:p>
    <w:p w:rsidR="005914D9" w:rsidRDefault="005914D9" w:rsidP="000263B9">
      <w:pPr>
        <w:pStyle w:val="01Brieftekst"/>
        <w:rPr>
          <w:lang w:val="en-US"/>
        </w:rPr>
      </w:pPr>
      <w:r>
        <w:rPr>
          <w:lang w:val="en-US"/>
        </w:rPr>
        <w:t xml:space="preserve">Start the application again and </w:t>
      </w:r>
      <w:r w:rsidRPr="003A5F49">
        <w:rPr>
          <w:rStyle w:val="IntenseEmphasis"/>
          <w:lang w:val="en-US"/>
        </w:rPr>
        <w:t>mvnw</w:t>
      </w:r>
      <w:r>
        <w:rPr>
          <w:lang w:val="en-US"/>
        </w:rPr>
        <w:t xml:space="preserve"> or </w:t>
      </w:r>
      <w:r w:rsidRPr="003A5F49">
        <w:rPr>
          <w:rStyle w:val="IntenseEmphasis"/>
          <w:lang w:val="en-US"/>
        </w:rPr>
        <w:t>gradlew</w:t>
      </w:r>
    </w:p>
    <w:p w:rsidR="005914D9" w:rsidRDefault="005914D9" w:rsidP="000263B9">
      <w:pPr>
        <w:pStyle w:val="01Brieftekst"/>
        <w:rPr>
          <w:lang w:val="en-US"/>
        </w:rPr>
      </w:pPr>
    </w:p>
    <w:p w:rsidR="005914D9" w:rsidRDefault="005914D9" w:rsidP="000263B9">
      <w:pPr>
        <w:pStyle w:val="01Brieftekst"/>
        <w:rPr>
          <w:lang w:val="en-US"/>
        </w:rPr>
      </w:pPr>
      <w:r>
        <w:rPr>
          <w:lang w:val="en-US"/>
        </w:rPr>
        <w:t>Notice in the log “</w:t>
      </w:r>
      <w:r w:rsidRPr="005914D9">
        <w:rPr>
          <w:lang w:val="en-US"/>
        </w:rPr>
        <w:t>Liquibase has updated your database</w:t>
      </w:r>
      <w:r>
        <w:rPr>
          <w:lang w:val="en-US"/>
        </w:rPr>
        <w:t>”</w:t>
      </w:r>
    </w:p>
    <w:p w:rsidR="005914D9" w:rsidRDefault="005914D9" w:rsidP="000263B9">
      <w:pPr>
        <w:pStyle w:val="01Brieftekst"/>
        <w:rPr>
          <w:lang w:val="en-US"/>
        </w:rPr>
      </w:pPr>
    </w:p>
    <w:p w:rsidR="005914D9" w:rsidRDefault="005914D9" w:rsidP="000263B9">
      <w:pPr>
        <w:pStyle w:val="01Brieftekst"/>
        <w:rPr>
          <w:lang w:val="en-US"/>
        </w:rPr>
      </w:pPr>
      <w:r>
        <w:rPr>
          <w:lang w:val="en-US"/>
        </w:rPr>
        <w:t>Login with the “admin” and observe all the changes</w:t>
      </w:r>
    </w:p>
    <w:p w:rsidR="005914D9" w:rsidRDefault="005914D9" w:rsidP="005914D9">
      <w:pPr>
        <w:pStyle w:val="01Brieftekst"/>
        <w:numPr>
          <w:ilvl w:val="0"/>
          <w:numId w:val="20"/>
        </w:numPr>
        <w:rPr>
          <w:lang w:val="en-US"/>
        </w:rPr>
      </w:pPr>
      <w:r>
        <w:rPr>
          <w:lang w:val="en-US"/>
        </w:rPr>
        <w:t>The “Entities” menu has sub items. Explore the list and CRUD pages</w:t>
      </w:r>
    </w:p>
    <w:p w:rsidR="005914D9" w:rsidRDefault="005914D9" w:rsidP="005914D9">
      <w:pPr>
        <w:pStyle w:val="01Brieftekst"/>
        <w:numPr>
          <w:ilvl w:val="0"/>
          <w:numId w:val="20"/>
        </w:numPr>
        <w:rPr>
          <w:lang w:val="en-US"/>
        </w:rPr>
      </w:pPr>
      <w:r>
        <w:rPr>
          <w:lang w:val="en-US"/>
        </w:rPr>
        <w:t>The Metrics dashboard is keeping an eye on entity services and rest endpoints</w:t>
      </w:r>
    </w:p>
    <w:p w:rsidR="005914D9" w:rsidRDefault="006B28C9" w:rsidP="005914D9">
      <w:pPr>
        <w:pStyle w:val="01Brieftekst"/>
        <w:numPr>
          <w:ilvl w:val="0"/>
          <w:numId w:val="20"/>
        </w:numPr>
        <w:rPr>
          <w:lang w:val="en-US"/>
        </w:rPr>
      </w:pPr>
      <w:r>
        <w:rPr>
          <w:lang w:val="en-US"/>
        </w:rPr>
        <w:t>The Logs dashboard is showing the loggers for the entity services and rest endpoints</w:t>
      </w:r>
    </w:p>
    <w:p w:rsidR="006B28C9" w:rsidRDefault="006B28C9" w:rsidP="005914D9">
      <w:pPr>
        <w:pStyle w:val="01Brieftekst"/>
        <w:numPr>
          <w:ilvl w:val="0"/>
          <w:numId w:val="20"/>
        </w:numPr>
        <w:rPr>
          <w:lang w:val="en-US"/>
        </w:rPr>
      </w:pPr>
      <w:r>
        <w:rPr>
          <w:lang w:val="en-US"/>
        </w:rPr>
        <w:t>The API dashboard has the new rest endpoints which you can try out.</w:t>
      </w:r>
    </w:p>
    <w:p w:rsidR="006B28C9" w:rsidRDefault="006B28C9" w:rsidP="005914D9">
      <w:pPr>
        <w:pStyle w:val="01Brieftekst"/>
        <w:numPr>
          <w:ilvl w:val="0"/>
          <w:numId w:val="20"/>
        </w:numPr>
        <w:rPr>
          <w:lang w:val="en-US"/>
        </w:rPr>
      </w:pPr>
      <w:r>
        <w:rPr>
          <w:lang w:val="en-US"/>
        </w:rPr>
        <w:t>And the database console has all the tables to browse through.</w:t>
      </w:r>
    </w:p>
    <w:p w:rsidR="005914D9" w:rsidRDefault="005914D9" w:rsidP="000263B9">
      <w:pPr>
        <w:pStyle w:val="01Brieftekst"/>
        <w:rPr>
          <w:lang w:val="en-US"/>
        </w:rPr>
      </w:pPr>
    </w:p>
    <w:p w:rsidR="003F17D2" w:rsidRDefault="00865B54" w:rsidP="000263B9">
      <w:pPr>
        <w:pStyle w:val="01Brieftekst"/>
        <w:rPr>
          <w:lang w:val="en-US"/>
        </w:rPr>
      </w:pPr>
      <w:r>
        <w:rPr>
          <w:lang w:val="en-US"/>
        </w:rPr>
        <w:lastRenderedPageBreak/>
        <w:t>Now, you will have many new files. Let’s review them for a moment</w:t>
      </w:r>
    </w:p>
    <w:p w:rsidR="00865B54" w:rsidRDefault="00865B54" w:rsidP="000263B9">
      <w:pPr>
        <w:pStyle w:val="01Brieftekst"/>
        <w:rPr>
          <w:lang w:val="en-US"/>
        </w:rPr>
      </w:pPr>
    </w:p>
    <w:p w:rsidR="00865B54" w:rsidRDefault="00865B54" w:rsidP="00865B54">
      <w:pPr>
        <w:pStyle w:val="01Brieftekst"/>
        <w:numPr>
          <w:ilvl w:val="0"/>
          <w:numId w:val="19"/>
        </w:numPr>
        <w:rPr>
          <w:lang w:val="en-US"/>
        </w:rPr>
      </w:pPr>
      <w:r w:rsidRPr="00865B54">
        <w:rPr>
          <w:lang w:val="en-US"/>
        </w:rPr>
        <w:t>.jhipster/</w:t>
      </w:r>
    </w:p>
    <w:p w:rsidR="00865B54" w:rsidRDefault="00865B54" w:rsidP="00865B54">
      <w:pPr>
        <w:pStyle w:val="01Brieftekst"/>
        <w:numPr>
          <w:ilvl w:val="1"/>
          <w:numId w:val="19"/>
        </w:numPr>
        <w:rPr>
          <w:lang w:val="en-US"/>
        </w:rPr>
      </w:pPr>
      <w:r>
        <w:rPr>
          <w:lang w:val="en-US"/>
        </w:rPr>
        <w:t>This is a new directory which contains all the definitions of the JHipster model. These files will be used continuously by JHipster as reference. You can manuall</w:t>
      </w:r>
      <w:r w:rsidR="0052123A">
        <w:rPr>
          <w:lang w:val="en-US"/>
        </w:rPr>
        <w:t>y</w:t>
      </w:r>
      <w:r>
        <w:rPr>
          <w:lang w:val="en-US"/>
        </w:rPr>
        <w:t xml:space="preserve"> change them and generate the sources again.</w:t>
      </w:r>
    </w:p>
    <w:p w:rsidR="00865B54" w:rsidRDefault="00865B54" w:rsidP="00865B54">
      <w:pPr>
        <w:pStyle w:val="01Brieftekst"/>
        <w:numPr>
          <w:ilvl w:val="0"/>
          <w:numId w:val="19"/>
        </w:numPr>
        <w:rPr>
          <w:lang w:val="en-US"/>
        </w:rPr>
      </w:pPr>
      <w:r w:rsidRPr="00865B54">
        <w:rPr>
          <w:lang w:val="en-US"/>
        </w:rPr>
        <w:t>src/main/java/nl/amis/sigdemo/domain</w:t>
      </w:r>
    </w:p>
    <w:p w:rsidR="00865B54" w:rsidRDefault="00865B54" w:rsidP="00865B54">
      <w:pPr>
        <w:pStyle w:val="01Brieftekst"/>
        <w:numPr>
          <w:ilvl w:val="1"/>
          <w:numId w:val="19"/>
        </w:numPr>
        <w:rPr>
          <w:lang w:val="en-US"/>
        </w:rPr>
      </w:pPr>
      <w:r>
        <w:rPr>
          <w:lang w:val="en-US"/>
        </w:rPr>
        <w:t xml:space="preserve">New </w:t>
      </w:r>
      <w:r w:rsidR="0052123A">
        <w:rPr>
          <w:lang w:val="en-US"/>
        </w:rPr>
        <w:t>java entities are created. These classes have the correct annotations for JPA or the NoSQL database you selected when the application was created.</w:t>
      </w:r>
    </w:p>
    <w:p w:rsidR="009C7940" w:rsidRDefault="009C7940" w:rsidP="00865B54">
      <w:pPr>
        <w:pStyle w:val="01Brieftekst"/>
        <w:numPr>
          <w:ilvl w:val="1"/>
          <w:numId w:val="19"/>
        </w:numPr>
        <w:rPr>
          <w:lang w:val="en-US"/>
        </w:rPr>
      </w:pPr>
      <w:r>
        <w:rPr>
          <w:lang w:val="en-US"/>
        </w:rPr>
        <w:t>The validation annotations are present for server side validation</w:t>
      </w:r>
    </w:p>
    <w:p w:rsidR="0052123A" w:rsidRDefault="0052123A" w:rsidP="0052123A">
      <w:pPr>
        <w:pStyle w:val="01Brieftekst"/>
        <w:numPr>
          <w:ilvl w:val="0"/>
          <w:numId w:val="19"/>
        </w:numPr>
        <w:rPr>
          <w:lang w:val="en-US"/>
        </w:rPr>
      </w:pPr>
      <w:r w:rsidRPr="0052123A">
        <w:rPr>
          <w:lang w:val="en-US"/>
        </w:rPr>
        <w:t>src/main/java/nl/amis/sigdemo/repository</w:t>
      </w:r>
    </w:p>
    <w:p w:rsidR="0052123A" w:rsidRDefault="009C7940" w:rsidP="0052123A">
      <w:pPr>
        <w:pStyle w:val="01Brieftekst"/>
        <w:numPr>
          <w:ilvl w:val="1"/>
          <w:numId w:val="19"/>
        </w:numPr>
        <w:rPr>
          <w:lang w:val="en-US"/>
        </w:rPr>
      </w:pPr>
      <w:r>
        <w:rPr>
          <w:lang w:val="en-US"/>
        </w:rPr>
        <w:t>New java repositories</w:t>
      </w:r>
      <w:r w:rsidR="0052123A">
        <w:rPr>
          <w:lang w:val="en-US"/>
        </w:rPr>
        <w:t xml:space="preserve"> are created, These interfaces extend the correct repository for JPA or the NoSQL database you selected when the application was created.</w:t>
      </w:r>
    </w:p>
    <w:p w:rsidR="0052123A" w:rsidRDefault="0052123A" w:rsidP="0052123A">
      <w:pPr>
        <w:pStyle w:val="01Brieftekst"/>
        <w:numPr>
          <w:ilvl w:val="1"/>
          <w:numId w:val="19"/>
        </w:numPr>
        <w:rPr>
          <w:lang w:val="en-US"/>
        </w:rPr>
      </w:pPr>
      <w:r>
        <w:rPr>
          <w:lang w:val="en-US"/>
        </w:rPr>
        <w:t>Some interfaces have</w:t>
      </w:r>
      <w:r w:rsidR="009C7940">
        <w:rPr>
          <w:lang w:val="en-US"/>
        </w:rPr>
        <w:t xml:space="preserve"> method declarations based on the pagination settings</w:t>
      </w:r>
    </w:p>
    <w:p w:rsidR="009C7940" w:rsidRDefault="009C7940" w:rsidP="0052123A">
      <w:pPr>
        <w:pStyle w:val="01Brieftekst"/>
        <w:numPr>
          <w:ilvl w:val="1"/>
          <w:numId w:val="19"/>
        </w:numPr>
        <w:rPr>
          <w:lang w:val="en-US"/>
        </w:rPr>
      </w:pPr>
      <w:r>
        <w:rPr>
          <w:lang w:val="en-US"/>
        </w:rPr>
        <w:t>Notice these are interfaces. The spring-data libraries will generate the implementations on the fly when the application starts.</w:t>
      </w:r>
    </w:p>
    <w:p w:rsidR="009C7940" w:rsidRDefault="009C7940" w:rsidP="009C7940">
      <w:pPr>
        <w:pStyle w:val="01Brieftekst"/>
        <w:numPr>
          <w:ilvl w:val="0"/>
          <w:numId w:val="19"/>
        </w:numPr>
        <w:rPr>
          <w:lang w:val="en-US"/>
        </w:rPr>
      </w:pPr>
      <w:r w:rsidRPr="009C7940">
        <w:rPr>
          <w:lang w:val="en-US"/>
        </w:rPr>
        <w:t>src/main/java/nl/amis/sigdemo/service</w:t>
      </w:r>
    </w:p>
    <w:p w:rsidR="009C7940" w:rsidRDefault="009C7940" w:rsidP="009C7940">
      <w:pPr>
        <w:pStyle w:val="01Brieftekst"/>
        <w:numPr>
          <w:ilvl w:val="1"/>
          <w:numId w:val="19"/>
        </w:numPr>
        <w:rPr>
          <w:lang w:val="en-US"/>
        </w:rPr>
      </w:pPr>
      <w:r>
        <w:rPr>
          <w:lang w:val="en-US"/>
        </w:rPr>
        <w:t xml:space="preserve">This directory is created when you have instructed </w:t>
      </w:r>
      <w:r w:rsidR="00584539">
        <w:rPr>
          <w:lang w:val="en-US"/>
        </w:rPr>
        <w:t>in the JDL to create dto’s and services</w:t>
      </w:r>
    </w:p>
    <w:p w:rsidR="00584539" w:rsidRDefault="00584539" w:rsidP="009C7940">
      <w:pPr>
        <w:pStyle w:val="01Brieftekst"/>
        <w:numPr>
          <w:ilvl w:val="1"/>
          <w:numId w:val="19"/>
        </w:numPr>
        <w:rPr>
          <w:lang w:val="en-US"/>
        </w:rPr>
      </w:pPr>
      <w:r>
        <w:rPr>
          <w:lang w:val="en-US"/>
        </w:rPr>
        <w:t>The DTO’s (Data Transfer Objects) have the same fields as the domain entities</w:t>
      </w:r>
    </w:p>
    <w:p w:rsidR="00584539" w:rsidRDefault="00584539" w:rsidP="009C7940">
      <w:pPr>
        <w:pStyle w:val="01Brieftekst"/>
        <w:numPr>
          <w:ilvl w:val="1"/>
          <w:numId w:val="19"/>
        </w:numPr>
        <w:rPr>
          <w:lang w:val="en-US"/>
        </w:rPr>
      </w:pPr>
      <w:r>
        <w:rPr>
          <w:lang w:val="en-US"/>
        </w:rPr>
        <w:t>The service interfaces have the CRUD methods for the entities</w:t>
      </w:r>
    </w:p>
    <w:p w:rsidR="00584539" w:rsidRDefault="00584539" w:rsidP="009C7940">
      <w:pPr>
        <w:pStyle w:val="01Brieftekst"/>
        <w:numPr>
          <w:ilvl w:val="1"/>
          <w:numId w:val="19"/>
        </w:numPr>
        <w:rPr>
          <w:lang w:val="en-US"/>
        </w:rPr>
      </w:pPr>
      <w:r>
        <w:rPr>
          <w:lang w:val="en-US"/>
        </w:rPr>
        <w:t>The service implementations convert the dto’s to domain entities</w:t>
      </w:r>
    </w:p>
    <w:p w:rsidR="00584539" w:rsidRDefault="00584539" w:rsidP="009C7940">
      <w:pPr>
        <w:pStyle w:val="01Brieftekst"/>
        <w:numPr>
          <w:ilvl w:val="1"/>
          <w:numId w:val="19"/>
        </w:numPr>
        <w:rPr>
          <w:lang w:val="en-US"/>
        </w:rPr>
      </w:pPr>
      <w:r>
        <w:rPr>
          <w:lang w:val="en-US"/>
        </w:rPr>
        <w:t>The mappers are doing the actual work of the conversion</w:t>
      </w:r>
    </w:p>
    <w:p w:rsidR="00584539" w:rsidRDefault="00584539" w:rsidP="00584539">
      <w:pPr>
        <w:pStyle w:val="01Brieftekst"/>
        <w:numPr>
          <w:ilvl w:val="0"/>
          <w:numId w:val="19"/>
        </w:numPr>
        <w:rPr>
          <w:lang w:val="en-US"/>
        </w:rPr>
      </w:pPr>
      <w:r w:rsidRPr="00584539">
        <w:rPr>
          <w:lang w:val="en-US"/>
        </w:rPr>
        <w:t>src/main/java/nl/amis/sigdemo/web/rest</w:t>
      </w:r>
    </w:p>
    <w:p w:rsidR="00584539" w:rsidRDefault="00584539" w:rsidP="009C7940">
      <w:pPr>
        <w:pStyle w:val="01Brieftekst"/>
        <w:numPr>
          <w:ilvl w:val="1"/>
          <w:numId w:val="19"/>
        </w:numPr>
        <w:rPr>
          <w:lang w:val="en-US"/>
        </w:rPr>
      </w:pPr>
      <w:r>
        <w:rPr>
          <w:lang w:val="en-US"/>
        </w:rPr>
        <w:t xml:space="preserve"> The REST resources implemented with Spring Data Rest</w:t>
      </w:r>
    </w:p>
    <w:p w:rsidR="00584539" w:rsidRDefault="00406882" w:rsidP="009C7940">
      <w:pPr>
        <w:pStyle w:val="01Brieftekst"/>
        <w:numPr>
          <w:ilvl w:val="1"/>
          <w:numId w:val="19"/>
        </w:numPr>
        <w:rPr>
          <w:lang w:val="en-US"/>
        </w:rPr>
      </w:pPr>
      <w:r>
        <w:rPr>
          <w:lang w:val="en-US"/>
        </w:rPr>
        <w:t>Swagger-UI will display these new endpoints in the Administration API dashboard</w:t>
      </w:r>
    </w:p>
    <w:p w:rsidR="00406882" w:rsidRDefault="00406882" w:rsidP="00406882">
      <w:pPr>
        <w:pStyle w:val="01Brieftekst"/>
        <w:numPr>
          <w:ilvl w:val="0"/>
          <w:numId w:val="19"/>
        </w:numPr>
        <w:rPr>
          <w:lang w:val="en-US"/>
        </w:rPr>
      </w:pPr>
      <w:r w:rsidRPr="00406882">
        <w:rPr>
          <w:lang w:val="en-US"/>
        </w:rPr>
        <w:t>src/main/resources/config/liquibase/changelog</w:t>
      </w:r>
    </w:p>
    <w:p w:rsidR="00406882" w:rsidRDefault="00406882" w:rsidP="00406882">
      <w:pPr>
        <w:pStyle w:val="01Brieftekst"/>
        <w:numPr>
          <w:ilvl w:val="1"/>
          <w:numId w:val="19"/>
        </w:numPr>
        <w:rPr>
          <w:lang w:val="en-US"/>
        </w:rPr>
      </w:pPr>
      <w:r>
        <w:rPr>
          <w:lang w:val="en-US"/>
        </w:rPr>
        <w:t>Liquibase changelog entries are used to alter the database to have the new tables</w:t>
      </w:r>
    </w:p>
    <w:p w:rsidR="00406882" w:rsidRDefault="00406882" w:rsidP="00406882">
      <w:pPr>
        <w:pStyle w:val="01Brieftekst"/>
        <w:numPr>
          <w:ilvl w:val="0"/>
          <w:numId w:val="19"/>
        </w:numPr>
        <w:rPr>
          <w:lang w:val="en-US"/>
        </w:rPr>
      </w:pPr>
      <w:r w:rsidRPr="00406882">
        <w:rPr>
          <w:lang w:val="en-US"/>
        </w:rPr>
        <w:t>src/main/webapp/app/entities/</w:t>
      </w:r>
    </w:p>
    <w:p w:rsidR="00406882" w:rsidRDefault="00406882" w:rsidP="00406882">
      <w:pPr>
        <w:pStyle w:val="01Brieftekst"/>
        <w:numPr>
          <w:ilvl w:val="1"/>
          <w:numId w:val="19"/>
        </w:numPr>
        <w:rPr>
          <w:lang w:val="en-US"/>
        </w:rPr>
      </w:pPr>
      <w:r>
        <w:rPr>
          <w:lang w:val="en-US"/>
        </w:rPr>
        <w:t>All CRUD forms in Angular/React for all the entities are created.</w:t>
      </w:r>
    </w:p>
    <w:p w:rsidR="00406882" w:rsidRDefault="00406882" w:rsidP="00406882">
      <w:pPr>
        <w:pStyle w:val="01Brieftekst"/>
        <w:numPr>
          <w:ilvl w:val="0"/>
          <w:numId w:val="19"/>
        </w:numPr>
        <w:rPr>
          <w:lang w:val="en-US"/>
        </w:rPr>
      </w:pPr>
      <w:r w:rsidRPr="00406882">
        <w:rPr>
          <w:lang w:val="en-US"/>
        </w:rPr>
        <w:t>src/main/webapp/app/shared/model</w:t>
      </w:r>
    </w:p>
    <w:p w:rsidR="00406882" w:rsidRDefault="00406882" w:rsidP="00406882">
      <w:pPr>
        <w:pStyle w:val="01Brieftekst"/>
        <w:numPr>
          <w:ilvl w:val="1"/>
          <w:numId w:val="19"/>
        </w:numPr>
        <w:rPr>
          <w:lang w:val="en-US"/>
        </w:rPr>
      </w:pPr>
      <w:r>
        <w:rPr>
          <w:lang w:val="en-US"/>
        </w:rPr>
        <w:t>The domain model entities created on the frontend</w:t>
      </w:r>
    </w:p>
    <w:p w:rsidR="00406882" w:rsidRDefault="00406882" w:rsidP="00406882">
      <w:pPr>
        <w:pStyle w:val="01Brieftekst"/>
        <w:numPr>
          <w:ilvl w:val="0"/>
          <w:numId w:val="19"/>
        </w:numPr>
        <w:rPr>
          <w:lang w:val="en-US"/>
        </w:rPr>
      </w:pPr>
      <w:r w:rsidRPr="00406882">
        <w:rPr>
          <w:lang w:val="en-US"/>
        </w:rPr>
        <w:t>src/main/webapp/i18n/</w:t>
      </w:r>
    </w:p>
    <w:p w:rsidR="00406882" w:rsidRDefault="00406882" w:rsidP="00406882">
      <w:pPr>
        <w:pStyle w:val="01Brieftekst"/>
        <w:numPr>
          <w:ilvl w:val="1"/>
          <w:numId w:val="19"/>
        </w:numPr>
        <w:rPr>
          <w:lang w:val="en-US"/>
        </w:rPr>
      </w:pPr>
      <w:r>
        <w:rPr>
          <w:lang w:val="en-US"/>
        </w:rPr>
        <w:t>The language files for the entity forms</w:t>
      </w:r>
    </w:p>
    <w:p w:rsidR="00406882" w:rsidRDefault="00406882" w:rsidP="00406882">
      <w:pPr>
        <w:pStyle w:val="01Brieftekst"/>
        <w:numPr>
          <w:ilvl w:val="1"/>
          <w:numId w:val="19"/>
        </w:numPr>
        <w:rPr>
          <w:lang w:val="en-US"/>
        </w:rPr>
      </w:pPr>
      <w:r>
        <w:rPr>
          <w:lang w:val="en-US"/>
        </w:rPr>
        <w:t>You still have to translate all entities for the non-English languages</w:t>
      </w:r>
    </w:p>
    <w:p w:rsidR="00406882" w:rsidRDefault="00406882" w:rsidP="00406882">
      <w:pPr>
        <w:pStyle w:val="01Brieftekst"/>
        <w:numPr>
          <w:ilvl w:val="0"/>
          <w:numId w:val="19"/>
        </w:numPr>
        <w:rPr>
          <w:lang w:val="en-US"/>
        </w:rPr>
      </w:pPr>
      <w:r w:rsidRPr="00406882">
        <w:rPr>
          <w:lang w:val="en-US"/>
        </w:rPr>
        <w:t>src\main\webapp\app\layouts\navbar\navbar.component.html</w:t>
      </w:r>
    </w:p>
    <w:p w:rsidR="00406882" w:rsidRDefault="00406882" w:rsidP="00406882">
      <w:pPr>
        <w:pStyle w:val="01Brieftekst"/>
        <w:numPr>
          <w:ilvl w:val="1"/>
          <w:numId w:val="19"/>
        </w:numPr>
        <w:rPr>
          <w:lang w:val="en-US"/>
        </w:rPr>
      </w:pPr>
      <w:r>
        <w:rPr>
          <w:lang w:val="en-US"/>
        </w:rPr>
        <w:t>The entities are added to the “Entities” menu</w:t>
      </w:r>
    </w:p>
    <w:p w:rsidR="00406882" w:rsidRDefault="00406882" w:rsidP="00406882">
      <w:pPr>
        <w:pStyle w:val="01Brieftekst"/>
        <w:numPr>
          <w:ilvl w:val="0"/>
          <w:numId w:val="19"/>
        </w:numPr>
        <w:rPr>
          <w:lang w:val="en-US"/>
        </w:rPr>
      </w:pPr>
      <w:r w:rsidRPr="00406882">
        <w:rPr>
          <w:lang w:val="en-US"/>
        </w:rPr>
        <w:t>src/test/java/nl/amis/sigdemo/web/rest</w:t>
      </w:r>
    </w:p>
    <w:p w:rsidR="00406882" w:rsidRDefault="00406882" w:rsidP="00406882">
      <w:pPr>
        <w:pStyle w:val="01Brieftekst"/>
        <w:numPr>
          <w:ilvl w:val="1"/>
          <w:numId w:val="19"/>
        </w:numPr>
        <w:rPr>
          <w:lang w:val="en-US"/>
        </w:rPr>
      </w:pPr>
      <w:r w:rsidRPr="00406882">
        <w:rPr>
          <w:lang w:val="en-US"/>
        </w:rPr>
        <w:t>Test class</w:t>
      </w:r>
      <w:r>
        <w:rPr>
          <w:lang w:val="en-US"/>
        </w:rPr>
        <w:t>es</w:t>
      </w:r>
      <w:r w:rsidRPr="00406882">
        <w:rPr>
          <w:lang w:val="en-US"/>
        </w:rPr>
        <w:t xml:space="preserve"> for the REST controller</w:t>
      </w:r>
      <w:r w:rsidR="009D72B0">
        <w:rPr>
          <w:lang w:val="en-US"/>
        </w:rPr>
        <w:t>s</w:t>
      </w:r>
    </w:p>
    <w:p w:rsidR="009D72B0" w:rsidRDefault="009D72B0" w:rsidP="009D72B0">
      <w:pPr>
        <w:pStyle w:val="01Brieftekst"/>
        <w:numPr>
          <w:ilvl w:val="0"/>
          <w:numId w:val="19"/>
        </w:numPr>
        <w:rPr>
          <w:lang w:val="en-US"/>
        </w:rPr>
      </w:pPr>
      <w:r w:rsidRPr="009D72B0">
        <w:rPr>
          <w:lang w:val="en-US"/>
        </w:rPr>
        <w:t>src/test/javascript/spec/app/entities</w:t>
      </w:r>
    </w:p>
    <w:p w:rsidR="009D72B0" w:rsidRDefault="009D72B0" w:rsidP="009D72B0">
      <w:pPr>
        <w:pStyle w:val="01Brieftekst"/>
        <w:numPr>
          <w:ilvl w:val="1"/>
          <w:numId w:val="19"/>
        </w:numPr>
        <w:rPr>
          <w:lang w:val="en-US"/>
        </w:rPr>
      </w:pPr>
      <w:r>
        <w:rPr>
          <w:lang w:val="en-US"/>
        </w:rPr>
        <w:t>Component tests for the Angular/React frontend</w:t>
      </w:r>
    </w:p>
    <w:p w:rsidR="001E6B3A" w:rsidRDefault="001E6B3A">
      <w:pPr>
        <w:spacing w:line="240" w:lineRule="auto"/>
        <w:rPr>
          <w:lang w:val="en-US"/>
        </w:rPr>
      </w:pPr>
      <w:r>
        <w:rPr>
          <w:lang w:val="en-US"/>
        </w:rPr>
        <w:br w:type="page"/>
      </w:r>
    </w:p>
    <w:p w:rsidR="009D72B0" w:rsidRDefault="00401CBE" w:rsidP="00401CBE">
      <w:pPr>
        <w:pStyle w:val="Heading2"/>
        <w:rPr>
          <w:lang w:val="en-US"/>
        </w:rPr>
      </w:pPr>
      <w:r>
        <w:rPr>
          <w:lang w:val="en-US"/>
        </w:rPr>
        <w:lastRenderedPageBreak/>
        <w:t>Test and QA</w:t>
      </w:r>
    </w:p>
    <w:p w:rsidR="00401CBE" w:rsidRDefault="00401CBE" w:rsidP="009D72B0">
      <w:pPr>
        <w:pStyle w:val="01Brieftekst"/>
        <w:rPr>
          <w:lang w:val="en-US"/>
        </w:rPr>
      </w:pPr>
    </w:p>
    <w:p w:rsidR="00401CBE" w:rsidRPr="00401CBE" w:rsidRDefault="00401CBE" w:rsidP="00401CBE">
      <w:pPr>
        <w:pStyle w:val="01Brieftekst"/>
        <w:rPr>
          <w:lang w:val="en-US"/>
        </w:rPr>
      </w:pPr>
      <w:r w:rsidRPr="00401CBE">
        <w:rPr>
          <w:lang w:val="en-US"/>
        </w:rPr>
        <w:t>JHipster comes with an extensive set of tests, and each generated application has:</w:t>
      </w:r>
    </w:p>
    <w:p w:rsidR="00401CBE" w:rsidRPr="00401CBE" w:rsidRDefault="00401CBE" w:rsidP="00401CBE">
      <w:pPr>
        <w:pStyle w:val="01Brieftekst"/>
        <w:numPr>
          <w:ilvl w:val="0"/>
          <w:numId w:val="21"/>
        </w:numPr>
        <w:rPr>
          <w:lang w:val="en-US"/>
        </w:rPr>
      </w:pPr>
      <w:r w:rsidRPr="00401CBE">
        <w:rPr>
          <w:lang w:val="en-US"/>
        </w:rPr>
        <w:t>Integration tests using the Spring Test Context framework.</w:t>
      </w:r>
    </w:p>
    <w:p w:rsidR="00401CBE" w:rsidRPr="00401CBE" w:rsidRDefault="00401CBE" w:rsidP="00401CBE">
      <w:pPr>
        <w:pStyle w:val="01Brieftekst"/>
        <w:numPr>
          <w:ilvl w:val="0"/>
          <w:numId w:val="21"/>
        </w:numPr>
      </w:pPr>
      <w:r w:rsidRPr="00401CBE">
        <w:t>UI tests with </w:t>
      </w:r>
      <w:proofErr w:type="spellStart"/>
      <w:r w:rsidRPr="00401CBE">
        <w:fldChar w:fldCharType="begin"/>
      </w:r>
      <w:r w:rsidRPr="00401CBE">
        <w:instrText xml:space="preserve"> HYPERLINK "https://facebook.github.io/jest/" </w:instrText>
      </w:r>
      <w:r w:rsidRPr="00401CBE">
        <w:fldChar w:fldCharType="separate"/>
      </w:r>
      <w:proofErr w:type="spellEnd"/>
      <w:r w:rsidRPr="00401CBE">
        <w:rPr>
          <w:rStyle w:val="Hyperlink"/>
        </w:rPr>
        <w:t>Jest</w:t>
      </w:r>
      <w:r w:rsidRPr="00401CBE">
        <w:rPr>
          <w:lang w:val="en-US"/>
        </w:rPr>
        <w:fldChar w:fldCharType="end"/>
      </w:r>
      <w:r w:rsidRPr="00401CBE">
        <w:t>.</w:t>
      </w:r>
    </w:p>
    <w:p w:rsidR="00401CBE" w:rsidRDefault="00401CBE" w:rsidP="009D72B0">
      <w:pPr>
        <w:pStyle w:val="01Brieftekst"/>
        <w:rPr>
          <w:lang w:val="en-US"/>
        </w:rPr>
      </w:pPr>
    </w:p>
    <w:p w:rsidR="00401CBE" w:rsidRDefault="00401CBE" w:rsidP="00401CBE">
      <w:pPr>
        <w:pStyle w:val="Heading3"/>
        <w:rPr>
          <w:lang w:val="en-US"/>
        </w:rPr>
      </w:pPr>
      <w:r>
        <w:rPr>
          <w:lang w:val="en-US"/>
        </w:rPr>
        <w:t>Running the test</w:t>
      </w:r>
    </w:p>
    <w:p w:rsidR="00401CBE" w:rsidRDefault="00401CBE" w:rsidP="009D72B0">
      <w:pPr>
        <w:pStyle w:val="01Brieftekst"/>
        <w:rPr>
          <w:lang w:val="en-US"/>
        </w:rPr>
      </w:pPr>
    </w:p>
    <w:p w:rsidR="00401CBE" w:rsidRDefault="00401CBE" w:rsidP="009D72B0">
      <w:pPr>
        <w:pStyle w:val="01Brieftekst"/>
        <w:rPr>
          <w:lang w:val="en-US"/>
        </w:rPr>
      </w:pPr>
      <w:r>
        <w:rPr>
          <w:lang w:val="en-US"/>
        </w:rPr>
        <w:t>Run the command</w:t>
      </w:r>
      <w:r w:rsidR="001A7DF4">
        <w:rPr>
          <w:lang w:val="en-US"/>
        </w:rPr>
        <w:t>s</w:t>
      </w:r>
    </w:p>
    <w:p w:rsidR="00401CBE" w:rsidRDefault="00401CBE" w:rsidP="009D72B0">
      <w:pPr>
        <w:pStyle w:val="01Brieftekst"/>
        <w:rPr>
          <w:lang w:val="en-US"/>
        </w:rPr>
      </w:pPr>
    </w:p>
    <w:p w:rsidR="00401CBE" w:rsidRDefault="00401CBE" w:rsidP="009D72B0">
      <w:pPr>
        <w:pStyle w:val="01Brieftekst"/>
        <w:rPr>
          <w:rStyle w:val="IntenseEmphasis"/>
          <w:lang w:val="en-US"/>
        </w:rPr>
      </w:pPr>
      <w:r w:rsidRPr="00401CBE">
        <w:rPr>
          <w:rStyle w:val="IntenseEmphasis"/>
          <w:lang w:val="en-US"/>
        </w:rPr>
        <w:t>./mvnw clean test</w:t>
      </w:r>
    </w:p>
    <w:p w:rsidR="001A7DF4" w:rsidRPr="00401CBE" w:rsidRDefault="001A7DF4" w:rsidP="009D72B0">
      <w:pPr>
        <w:pStyle w:val="01Brieftekst"/>
        <w:rPr>
          <w:rStyle w:val="IntenseEmphasis"/>
          <w:lang w:val="en-US"/>
        </w:rPr>
      </w:pPr>
      <w:r>
        <w:rPr>
          <w:rStyle w:val="IntenseEmphasis"/>
          <w:lang w:val="en-US"/>
        </w:rPr>
        <w:t>yarn test</w:t>
      </w:r>
    </w:p>
    <w:p w:rsidR="00401CBE" w:rsidRDefault="00401CBE" w:rsidP="009D72B0">
      <w:pPr>
        <w:pStyle w:val="01Brieftekst"/>
        <w:rPr>
          <w:lang w:val="en-US"/>
        </w:rPr>
      </w:pPr>
    </w:p>
    <w:p w:rsidR="00D63547" w:rsidRDefault="00401CBE" w:rsidP="009D72B0">
      <w:pPr>
        <w:pStyle w:val="01Brieftekst"/>
        <w:rPr>
          <w:lang w:val="en-US"/>
        </w:rPr>
      </w:pPr>
      <w:r>
        <w:rPr>
          <w:lang w:val="en-US"/>
        </w:rPr>
        <w:t>This will run all the tests</w:t>
      </w:r>
      <w:r w:rsidR="00D63547">
        <w:rPr>
          <w:lang w:val="en-US"/>
        </w:rPr>
        <w:t xml:space="preserve"> and the end should say “</w:t>
      </w:r>
      <w:r w:rsidR="00D63547" w:rsidRPr="00D63547">
        <w:rPr>
          <w:lang w:val="en-US"/>
        </w:rPr>
        <w:t>BUILD SUCCESS</w:t>
      </w:r>
      <w:r w:rsidR="00D63547">
        <w:rPr>
          <w:lang w:val="en-US"/>
        </w:rPr>
        <w:t>”</w:t>
      </w:r>
    </w:p>
    <w:p w:rsidR="00401CBE" w:rsidRDefault="00401CBE" w:rsidP="009D72B0">
      <w:pPr>
        <w:pStyle w:val="01Brieftekst"/>
        <w:rPr>
          <w:lang w:val="en-US"/>
        </w:rPr>
      </w:pPr>
    </w:p>
    <w:p w:rsidR="00401CBE" w:rsidRDefault="003A5F49" w:rsidP="003A5F49">
      <w:pPr>
        <w:pStyle w:val="Heading3"/>
        <w:rPr>
          <w:lang w:val="en-US"/>
        </w:rPr>
      </w:pPr>
      <w:r w:rsidRPr="003A5F49">
        <w:rPr>
          <w:lang w:val="en-US"/>
        </w:rPr>
        <w:t>Code quality</w:t>
      </w:r>
    </w:p>
    <w:p w:rsidR="002E6126" w:rsidRDefault="002E6126" w:rsidP="003A5F49">
      <w:pPr>
        <w:rPr>
          <w:lang w:val="en-US"/>
        </w:rPr>
      </w:pPr>
    </w:p>
    <w:p w:rsidR="003A5F49" w:rsidRDefault="003A5F49" w:rsidP="003A5F49">
      <w:pPr>
        <w:rPr>
          <w:lang w:val="en-US"/>
        </w:rPr>
      </w:pPr>
      <w:r w:rsidRPr="003A5F49">
        <w:rPr>
          <w:lang w:val="en-US"/>
        </w:rPr>
        <w:t>Code quality can be easily analyzed using </w:t>
      </w:r>
      <w:proofErr w:type="spellStart"/>
      <w:r w:rsidR="00F6527F">
        <w:fldChar w:fldCharType="begin"/>
      </w:r>
      <w:r w:rsidR="00F6527F" w:rsidRPr="00A4116A">
        <w:rPr>
          <w:lang w:val="en-US"/>
        </w:rPr>
        <w:instrText xml:space="preserve"> HYPERLINK "https://sonarcloud.io/" </w:instrText>
      </w:r>
      <w:r w:rsidR="00F6527F">
        <w:fldChar w:fldCharType="separate"/>
      </w:r>
      <w:proofErr w:type="spellEnd"/>
      <w:r w:rsidRPr="003A5F49">
        <w:rPr>
          <w:rStyle w:val="Hyperlink"/>
          <w:lang w:val="en-US"/>
        </w:rPr>
        <w:t>SonarCloud</w:t>
      </w:r>
      <w:r w:rsidR="00F6527F">
        <w:rPr>
          <w:rStyle w:val="Hyperlink"/>
          <w:lang w:val="en-US"/>
        </w:rPr>
        <w:fldChar w:fldCharType="end"/>
      </w:r>
      <w:r w:rsidRPr="003A5F49">
        <w:rPr>
          <w:lang w:val="en-US"/>
        </w:rPr>
        <w:t>, which is automatically configured by JHipster.</w:t>
      </w:r>
    </w:p>
    <w:p w:rsidR="003A5F49" w:rsidRDefault="003A5F49" w:rsidP="003A5F49">
      <w:pPr>
        <w:rPr>
          <w:lang w:val="en-US"/>
        </w:rPr>
      </w:pPr>
    </w:p>
    <w:p w:rsidR="003A5F49" w:rsidRDefault="003A5F49" w:rsidP="003A5F49">
      <w:pPr>
        <w:rPr>
          <w:u w:val="single"/>
          <w:lang w:val="en-US"/>
        </w:rPr>
      </w:pPr>
      <w:r w:rsidRPr="003A5F49">
        <w:rPr>
          <w:u w:val="single"/>
          <w:lang w:val="en-US"/>
        </w:rPr>
        <w:t>Using Sonar with JHipster</w:t>
      </w:r>
    </w:p>
    <w:p w:rsidR="003A5F49" w:rsidRDefault="003A5F49" w:rsidP="003A5F49">
      <w:pPr>
        <w:rPr>
          <w:u w:val="single"/>
          <w:lang w:val="en-US"/>
        </w:rPr>
      </w:pPr>
    </w:p>
    <w:p w:rsidR="003A5F49" w:rsidRPr="003A5F49" w:rsidRDefault="003A5F49" w:rsidP="003A5F49">
      <w:pPr>
        <w:rPr>
          <w:lang w:val="en-US"/>
        </w:rPr>
      </w:pPr>
      <w:r w:rsidRPr="003A5F49">
        <w:rPr>
          <w:lang w:val="en-US"/>
        </w:rPr>
        <w:t xml:space="preserve">For this you need </w:t>
      </w:r>
      <w:r w:rsidRPr="00A4116A">
        <w:rPr>
          <w:rStyle w:val="IntenseEmphasis"/>
          <w:lang w:val="en-US"/>
        </w:rPr>
        <w:t>docker</w:t>
      </w:r>
      <w:r w:rsidRPr="003A5F49">
        <w:rPr>
          <w:lang w:val="en-US"/>
        </w:rPr>
        <w:t xml:space="preserve"> and </w:t>
      </w:r>
      <w:r w:rsidRPr="00A4116A">
        <w:rPr>
          <w:rStyle w:val="IntenseEmphasis"/>
          <w:lang w:val="en-US"/>
        </w:rPr>
        <w:t>docker-compose</w:t>
      </w:r>
      <w:r w:rsidRPr="003A5F49">
        <w:rPr>
          <w:lang w:val="en-US"/>
        </w:rPr>
        <w:t xml:space="preserve"> installed</w:t>
      </w:r>
    </w:p>
    <w:p w:rsidR="003A5F49" w:rsidRPr="003A5F49" w:rsidRDefault="003A5F49" w:rsidP="003A5F49">
      <w:pPr>
        <w:rPr>
          <w:u w:val="single"/>
          <w:lang w:val="en-US"/>
        </w:rPr>
      </w:pPr>
    </w:p>
    <w:p w:rsidR="003A5F49" w:rsidRPr="003A5F49" w:rsidRDefault="003A5F49" w:rsidP="003A5F49">
      <w:pPr>
        <w:rPr>
          <w:lang w:val="en-US"/>
        </w:rPr>
      </w:pPr>
      <w:r w:rsidRPr="003A5F49">
        <w:rPr>
          <w:lang w:val="en-US"/>
        </w:rPr>
        <w:t>JHipster provides a specific Docker Compose configuration for Sonar (</w:t>
      </w:r>
      <w:hyperlink r:id="rId36" w:history="1">
        <w:r w:rsidRPr="003A5F49">
          <w:rPr>
            <w:rStyle w:val="Hyperlink"/>
            <w:lang w:val="en-US"/>
          </w:rPr>
          <w:t>here is the JHipster Docker Compose documentation</w:t>
        </w:r>
      </w:hyperlink>
      <w:r w:rsidRPr="003A5F49">
        <w:rPr>
          <w:lang w:val="en-US"/>
        </w:rPr>
        <w:t>) that provides an out-of-the box Sonar instance. At the root of your project, please run:</w:t>
      </w:r>
    </w:p>
    <w:p w:rsidR="003A5F49" w:rsidRDefault="003A5F49" w:rsidP="003A5F49">
      <w:pPr>
        <w:rPr>
          <w:lang w:val="en-US"/>
        </w:rPr>
      </w:pPr>
    </w:p>
    <w:p w:rsidR="003A5F49" w:rsidRPr="00A4116A" w:rsidRDefault="003A5F49" w:rsidP="003A5F49">
      <w:pPr>
        <w:rPr>
          <w:rStyle w:val="IntenseEmphasis"/>
          <w:lang w:val="en-US"/>
        </w:rPr>
      </w:pPr>
      <w:r w:rsidRPr="003A5F49">
        <w:rPr>
          <w:rStyle w:val="IntenseEmphasis"/>
          <w:lang w:val="en-US"/>
        </w:rPr>
        <w:t xml:space="preserve">docker-compose -f src/main/docker/sonar.yml up </w:t>
      </w:r>
      <w:r w:rsidRPr="00A4116A">
        <w:rPr>
          <w:rStyle w:val="IntenseEmphasis"/>
          <w:lang w:val="en-US"/>
        </w:rPr>
        <w:t>–</w:t>
      </w:r>
      <w:r w:rsidRPr="003A5F49">
        <w:rPr>
          <w:rStyle w:val="IntenseEmphasis"/>
          <w:lang w:val="en-US"/>
        </w:rPr>
        <w:t>d</w:t>
      </w:r>
    </w:p>
    <w:p w:rsidR="003A5F49" w:rsidRPr="003A5F49" w:rsidRDefault="003A5F49" w:rsidP="003A5F49">
      <w:pPr>
        <w:rPr>
          <w:lang w:val="en-US"/>
        </w:rPr>
      </w:pPr>
    </w:p>
    <w:p w:rsidR="003A5F49" w:rsidRDefault="003A5F49" w:rsidP="003A5F49">
      <w:pPr>
        <w:rPr>
          <w:lang w:val="en-US"/>
        </w:rPr>
      </w:pPr>
      <w:r w:rsidRPr="003A5F49">
        <w:rPr>
          <w:lang w:val="en-US"/>
        </w:rPr>
        <w:t>If you use Maven, it has been automatically configured:</w:t>
      </w:r>
    </w:p>
    <w:p w:rsidR="003A5F49" w:rsidRPr="003A5F49" w:rsidRDefault="003A5F49" w:rsidP="003A5F49">
      <w:pPr>
        <w:rPr>
          <w:lang w:val="en-US"/>
        </w:rPr>
      </w:pPr>
    </w:p>
    <w:p w:rsidR="003A5F49" w:rsidRPr="003A5F49" w:rsidRDefault="003A5F49" w:rsidP="003A5F49">
      <w:pPr>
        <w:rPr>
          <w:rStyle w:val="IntenseEmphasis"/>
          <w:lang w:val="en-US"/>
        </w:rPr>
      </w:pPr>
      <w:r w:rsidRPr="003A5F49">
        <w:rPr>
          <w:rStyle w:val="IntenseEmphasis"/>
          <w:lang w:val="en-US"/>
        </w:rPr>
        <w:t>./mvnw clean test sonar:sonar</w:t>
      </w:r>
    </w:p>
    <w:p w:rsidR="003A5F49" w:rsidRDefault="003A5F49" w:rsidP="003A5F49">
      <w:pPr>
        <w:rPr>
          <w:lang w:val="en-US"/>
        </w:rPr>
      </w:pPr>
    </w:p>
    <w:p w:rsidR="003A5F49" w:rsidRDefault="003A5F49" w:rsidP="003A5F49">
      <w:pPr>
        <w:rPr>
          <w:lang w:val="en-US"/>
        </w:rPr>
      </w:pPr>
      <w:r w:rsidRPr="003A5F49">
        <w:rPr>
          <w:lang w:val="en-US"/>
        </w:rPr>
        <w:t>If you use Gradle, it has also been automatically configured:</w:t>
      </w:r>
    </w:p>
    <w:p w:rsidR="003A5F49" w:rsidRPr="003A5F49" w:rsidRDefault="003A5F49" w:rsidP="003A5F49">
      <w:pPr>
        <w:rPr>
          <w:lang w:val="en-US"/>
        </w:rPr>
      </w:pPr>
    </w:p>
    <w:p w:rsidR="003A5F49" w:rsidRPr="003A5F49" w:rsidRDefault="003A5F49" w:rsidP="003A5F49">
      <w:pPr>
        <w:rPr>
          <w:rStyle w:val="IntenseEmphasis"/>
          <w:lang w:val="en-US"/>
        </w:rPr>
      </w:pPr>
      <w:r w:rsidRPr="003A5F49">
        <w:rPr>
          <w:rStyle w:val="IntenseEmphasis"/>
          <w:lang w:val="en-US"/>
        </w:rPr>
        <w:t>./gradlew clean test sonarqube</w:t>
      </w:r>
    </w:p>
    <w:p w:rsidR="003A5F49" w:rsidRDefault="003A5F49" w:rsidP="003A5F49">
      <w:pPr>
        <w:rPr>
          <w:lang w:val="en-US"/>
        </w:rPr>
      </w:pPr>
    </w:p>
    <w:p w:rsidR="003A5F49" w:rsidRPr="003A5F49" w:rsidRDefault="003A5F49" w:rsidP="003A5F49">
      <w:pPr>
        <w:rPr>
          <w:lang w:val="en-US"/>
        </w:rPr>
      </w:pPr>
      <w:r w:rsidRPr="003A5F49">
        <w:rPr>
          <w:lang w:val="en-US"/>
        </w:rPr>
        <w:t>Once the analysis completes, it will be available on the Sonar dashboard, which by default is available on </w:t>
      </w:r>
      <w:hyperlink r:id="rId37" w:history="1">
        <w:r w:rsidRPr="003A5F49">
          <w:rPr>
            <w:rStyle w:val="Hyperlink"/>
            <w:lang w:val="en-US"/>
          </w:rPr>
          <w:t>http://127.0.0.1:9000/</w:t>
        </w:r>
      </w:hyperlink>
      <w:r w:rsidRPr="003A5F49">
        <w:rPr>
          <w:lang w:val="en-US"/>
        </w:rPr>
        <w:t>.</w:t>
      </w:r>
    </w:p>
    <w:p w:rsidR="003A5F49" w:rsidRDefault="003A5F49">
      <w:pPr>
        <w:spacing w:line="240" w:lineRule="auto"/>
        <w:rPr>
          <w:lang w:val="en-US"/>
        </w:rPr>
      </w:pPr>
      <w:r>
        <w:rPr>
          <w:lang w:val="en-US"/>
        </w:rPr>
        <w:br w:type="page"/>
      </w:r>
    </w:p>
    <w:p w:rsidR="003A5F49" w:rsidRDefault="003A5F49" w:rsidP="003A5F49">
      <w:pPr>
        <w:pStyle w:val="Heading2"/>
        <w:rPr>
          <w:lang w:val="en-US"/>
        </w:rPr>
      </w:pPr>
      <w:r w:rsidRPr="003A5F49">
        <w:rPr>
          <w:lang w:val="en-US"/>
        </w:rPr>
        <w:lastRenderedPageBreak/>
        <w:t>Setting up Continuous Integration</w:t>
      </w:r>
    </w:p>
    <w:p w:rsidR="00A616A4" w:rsidRDefault="00A616A4" w:rsidP="003A5F49">
      <w:pPr>
        <w:rPr>
          <w:lang w:val="en-US"/>
        </w:rPr>
      </w:pPr>
    </w:p>
    <w:p w:rsidR="00A616A4" w:rsidRDefault="00A616A4" w:rsidP="003A5F49">
      <w:pPr>
        <w:rPr>
          <w:lang w:val="en-US"/>
        </w:rPr>
      </w:pPr>
      <w:r>
        <w:rPr>
          <w:lang w:val="en-US"/>
        </w:rPr>
        <w:t xml:space="preserve">The generated application does not come with </w:t>
      </w:r>
      <w:r w:rsidRPr="00A616A4">
        <w:rPr>
          <w:lang w:val="en-US"/>
        </w:rPr>
        <w:t>Continuous Integration</w:t>
      </w:r>
      <w:r>
        <w:rPr>
          <w:lang w:val="en-US"/>
        </w:rPr>
        <w:t xml:space="preserve"> files by default. A JHipster application is harder to setup than a normal spring-boot or frontend project. The CI systems needs to build two software stacks and bundle them together.</w:t>
      </w:r>
    </w:p>
    <w:p w:rsidR="00A616A4" w:rsidRDefault="00A616A4" w:rsidP="003A5F49">
      <w:pPr>
        <w:rPr>
          <w:lang w:val="en-US"/>
        </w:rPr>
      </w:pPr>
    </w:p>
    <w:p w:rsidR="00A616A4" w:rsidRPr="00A616A4" w:rsidRDefault="00A616A4" w:rsidP="00A616A4">
      <w:pPr>
        <w:numPr>
          <w:ilvl w:val="0"/>
          <w:numId w:val="22"/>
        </w:numPr>
        <w:rPr>
          <w:lang w:val="en-US"/>
        </w:rPr>
      </w:pPr>
      <w:r w:rsidRPr="00A616A4">
        <w:rPr>
          <w:lang w:val="en-US"/>
        </w:rPr>
        <w:t>the Java back-end code with Maven or Gradle</w:t>
      </w:r>
    </w:p>
    <w:p w:rsidR="00A616A4" w:rsidRPr="00A616A4" w:rsidRDefault="00A616A4" w:rsidP="00A616A4">
      <w:pPr>
        <w:numPr>
          <w:ilvl w:val="0"/>
          <w:numId w:val="22"/>
        </w:numPr>
        <w:rPr>
          <w:lang w:val="en-US"/>
        </w:rPr>
      </w:pPr>
      <w:r w:rsidRPr="00A616A4">
        <w:rPr>
          <w:lang w:val="en-US"/>
        </w:rPr>
        <w:t xml:space="preserve">the JavaScript front-end with NodeJS, NPM and </w:t>
      </w:r>
      <w:r>
        <w:rPr>
          <w:lang w:val="en-US"/>
        </w:rPr>
        <w:t>Webpack</w:t>
      </w:r>
    </w:p>
    <w:p w:rsidR="00A616A4" w:rsidRDefault="00A616A4" w:rsidP="00A616A4">
      <w:pPr>
        <w:rPr>
          <w:lang w:val="en-US"/>
        </w:rPr>
      </w:pPr>
    </w:p>
    <w:p w:rsidR="00A616A4" w:rsidRDefault="00A616A4" w:rsidP="00A616A4">
      <w:pPr>
        <w:rPr>
          <w:lang w:val="en-US"/>
        </w:rPr>
      </w:pPr>
      <w:r w:rsidRPr="00A616A4">
        <w:rPr>
          <w:lang w:val="en-US"/>
        </w:rPr>
        <w:t>Each stack comes with its own dependency management (Maven artifacts, NPM packages) with potential conflicts to solve.</w:t>
      </w:r>
    </w:p>
    <w:p w:rsidR="00A616A4" w:rsidRDefault="00A616A4" w:rsidP="00A616A4">
      <w:pPr>
        <w:rPr>
          <w:lang w:val="en-US"/>
        </w:rPr>
      </w:pPr>
    </w:p>
    <w:p w:rsidR="00A616A4" w:rsidRPr="00A616A4" w:rsidRDefault="00A616A4" w:rsidP="00A616A4">
      <w:pPr>
        <w:rPr>
          <w:lang w:val="en-US"/>
        </w:rPr>
      </w:pPr>
      <w:r w:rsidRPr="00A616A4">
        <w:rPr>
          <w:lang w:val="en-US"/>
        </w:rPr>
        <w:t>JHipster should support the following CI systems out of the box:</w:t>
      </w:r>
    </w:p>
    <w:p w:rsidR="00A616A4" w:rsidRPr="00A616A4" w:rsidRDefault="00A616A4" w:rsidP="00A616A4">
      <w:pPr>
        <w:numPr>
          <w:ilvl w:val="0"/>
          <w:numId w:val="23"/>
        </w:numPr>
      </w:pPr>
      <w:r w:rsidRPr="00A616A4">
        <w:t>Jenkins:</w:t>
      </w:r>
    </w:p>
    <w:p w:rsidR="00A616A4" w:rsidRPr="00A616A4" w:rsidRDefault="00F6527F" w:rsidP="00A616A4">
      <w:pPr>
        <w:numPr>
          <w:ilvl w:val="1"/>
          <w:numId w:val="23"/>
        </w:numPr>
      </w:pPr>
      <w:hyperlink r:id="rId38" w:history="1">
        <w:r w:rsidR="00A616A4" w:rsidRPr="00A616A4">
          <w:rPr>
            <w:rStyle w:val="Hyperlink"/>
          </w:rPr>
          <w:t>Setting up Jenkins 1</w:t>
        </w:r>
      </w:hyperlink>
    </w:p>
    <w:p w:rsidR="00A616A4" w:rsidRPr="00A616A4" w:rsidRDefault="00F6527F" w:rsidP="00A616A4">
      <w:pPr>
        <w:numPr>
          <w:ilvl w:val="1"/>
          <w:numId w:val="23"/>
        </w:numPr>
      </w:pPr>
      <w:hyperlink r:id="rId39" w:history="1">
        <w:r w:rsidR="00A616A4" w:rsidRPr="00A616A4">
          <w:rPr>
            <w:rStyle w:val="Hyperlink"/>
          </w:rPr>
          <w:t>Setting up Jenkins 2</w:t>
        </w:r>
      </w:hyperlink>
      <w:r w:rsidR="00A616A4" w:rsidRPr="00A616A4">
        <w:t> (recommended)</w:t>
      </w:r>
    </w:p>
    <w:p w:rsidR="00A616A4" w:rsidRPr="00A616A4" w:rsidRDefault="00A616A4" w:rsidP="00A616A4">
      <w:pPr>
        <w:numPr>
          <w:ilvl w:val="0"/>
          <w:numId w:val="23"/>
        </w:numPr>
        <w:rPr>
          <w:lang w:val="en-US"/>
        </w:rPr>
      </w:pPr>
      <w:r w:rsidRPr="00A616A4">
        <w:rPr>
          <w:lang w:val="en-US"/>
        </w:rPr>
        <w:t>Travis: refer to the </w:t>
      </w:r>
      <w:hyperlink r:id="rId40" w:history="1">
        <w:r w:rsidRPr="00A616A4">
          <w:rPr>
            <w:rStyle w:val="Hyperlink"/>
            <w:lang w:val="en-US"/>
          </w:rPr>
          <w:t>Travis Documentation</w:t>
        </w:r>
      </w:hyperlink>
    </w:p>
    <w:p w:rsidR="00A616A4" w:rsidRPr="00A616A4" w:rsidRDefault="00A616A4" w:rsidP="00A616A4">
      <w:pPr>
        <w:numPr>
          <w:ilvl w:val="0"/>
          <w:numId w:val="23"/>
        </w:numPr>
        <w:rPr>
          <w:lang w:val="en-US"/>
        </w:rPr>
      </w:pPr>
      <w:r w:rsidRPr="00A616A4">
        <w:rPr>
          <w:lang w:val="en-US"/>
        </w:rPr>
        <w:t>CircleCI: refer to the </w:t>
      </w:r>
      <w:proofErr w:type="spellStart"/>
      <w:r w:rsidRPr="00A616A4">
        <w:fldChar w:fldCharType="begin"/>
      </w:r>
      <w:r w:rsidRPr="00A616A4">
        <w:rPr>
          <w:lang w:val="en-US"/>
        </w:rPr>
        <w:instrText xml:space="preserve"> HYPERLINK "https://circleci.com/docs/getting-started/" </w:instrText>
      </w:r>
      <w:r w:rsidRPr="00A616A4">
        <w:fldChar w:fldCharType="separate"/>
      </w:r>
      <w:proofErr w:type="spellEnd"/>
      <w:r w:rsidRPr="00A616A4">
        <w:rPr>
          <w:rStyle w:val="Hyperlink"/>
          <w:lang w:val="en-US"/>
        </w:rPr>
        <w:t>CircleCI Documentation</w:t>
      </w:r>
      <w:r w:rsidRPr="00A616A4">
        <w:rPr>
          <w:lang w:val="en-US"/>
        </w:rPr>
        <w:fldChar w:fldCharType="end"/>
      </w:r>
    </w:p>
    <w:p w:rsidR="00A616A4" w:rsidRPr="00A616A4" w:rsidRDefault="00A616A4" w:rsidP="00A616A4">
      <w:pPr>
        <w:numPr>
          <w:ilvl w:val="0"/>
          <w:numId w:val="23"/>
        </w:numPr>
        <w:rPr>
          <w:lang w:val="en-US"/>
        </w:rPr>
      </w:pPr>
      <w:r w:rsidRPr="00A616A4">
        <w:rPr>
          <w:lang w:val="en-US"/>
        </w:rPr>
        <w:t>GitLab CI: refer to the </w:t>
      </w:r>
      <w:proofErr w:type="spellStart"/>
      <w:r w:rsidRPr="00A616A4">
        <w:fldChar w:fldCharType="begin"/>
      </w:r>
      <w:r w:rsidRPr="00A616A4">
        <w:rPr>
          <w:lang w:val="en-US"/>
        </w:rPr>
        <w:instrText xml:space="preserve"> HYPERLINK "https://about.gitlab.com/gitlab-ci/" </w:instrText>
      </w:r>
      <w:r w:rsidRPr="00A616A4">
        <w:fldChar w:fldCharType="separate"/>
      </w:r>
      <w:proofErr w:type="spellEnd"/>
      <w:r w:rsidRPr="00A616A4">
        <w:rPr>
          <w:rStyle w:val="Hyperlink"/>
          <w:lang w:val="en-US"/>
        </w:rPr>
        <w:t>GitLab CI Documentation</w:t>
      </w:r>
      <w:r w:rsidRPr="00A616A4">
        <w:rPr>
          <w:lang w:val="en-US"/>
        </w:rPr>
        <w:fldChar w:fldCharType="end"/>
      </w:r>
    </w:p>
    <w:p w:rsidR="00A616A4" w:rsidRPr="00A616A4" w:rsidRDefault="00A616A4" w:rsidP="00A616A4">
      <w:pPr>
        <w:rPr>
          <w:lang w:val="en-US"/>
        </w:rPr>
      </w:pPr>
    </w:p>
    <w:p w:rsidR="00A616A4" w:rsidRDefault="00A616A4" w:rsidP="003A5F49">
      <w:pPr>
        <w:rPr>
          <w:lang w:val="en-US"/>
        </w:rPr>
      </w:pPr>
    </w:p>
    <w:p w:rsidR="00A616A4" w:rsidRPr="00A616A4" w:rsidRDefault="00A616A4" w:rsidP="00A616A4">
      <w:pPr>
        <w:rPr>
          <w:lang w:val="en-US"/>
        </w:rPr>
      </w:pPr>
      <w:r w:rsidRPr="00A616A4">
        <w:rPr>
          <w:lang w:val="en-US"/>
        </w:rPr>
        <w:t>To generate these config files, run this command in your project folder:</w:t>
      </w:r>
    </w:p>
    <w:p w:rsidR="00A616A4" w:rsidRDefault="00A616A4" w:rsidP="00A616A4">
      <w:pPr>
        <w:rPr>
          <w:lang w:val="en-US"/>
        </w:rPr>
      </w:pPr>
    </w:p>
    <w:p w:rsidR="00A616A4" w:rsidRPr="00A616A4" w:rsidRDefault="00A616A4" w:rsidP="00A616A4">
      <w:pPr>
        <w:rPr>
          <w:rStyle w:val="IntenseEmphasis"/>
          <w:lang w:val="en-US"/>
        </w:rPr>
      </w:pPr>
      <w:r w:rsidRPr="00A616A4">
        <w:rPr>
          <w:rStyle w:val="IntenseEmphasis"/>
          <w:lang w:val="en-US"/>
        </w:rPr>
        <w:t>jhipster ci-cd</w:t>
      </w:r>
    </w:p>
    <w:p w:rsidR="00A616A4" w:rsidRDefault="00A616A4" w:rsidP="00A616A4">
      <w:pPr>
        <w:rPr>
          <w:lang w:val="en-US"/>
        </w:rPr>
      </w:pPr>
    </w:p>
    <w:p w:rsidR="00A616A4" w:rsidRPr="00A616A4" w:rsidRDefault="00A616A4" w:rsidP="00A616A4">
      <w:pPr>
        <w:rPr>
          <w:lang w:val="en-US"/>
        </w:rPr>
      </w:pPr>
      <w:r w:rsidRPr="00A616A4">
        <w:rPr>
          <w:lang w:val="en-US"/>
        </w:rPr>
        <w:t>Then answer all the questions.</w:t>
      </w:r>
    </w:p>
    <w:p w:rsidR="00A616A4" w:rsidRDefault="00A616A4" w:rsidP="003A5F49">
      <w:pPr>
        <w:rPr>
          <w:lang w:val="en-US"/>
        </w:rPr>
      </w:pPr>
    </w:p>
    <w:p w:rsidR="00EA5B55" w:rsidRPr="00EA5B55" w:rsidRDefault="00EA5B55" w:rsidP="00EA5B55">
      <w:pPr>
        <w:rPr>
          <w:lang w:val="en-US"/>
        </w:rPr>
      </w:pPr>
      <w:r w:rsidRPr="00EA5B55">
        <w:rPr>
          <w:b/>
          <w:lang w:val="en-US"/>
        </w:rPr>
        <w:t>Note</w:t>
      </w:r>
      <w:r w:rsidRPr="00EA5B55">
        <w:rPr>
          <w:lang w:val="en-US"/>
        </w:rPr>
        <w:t>: when you select Jenkins pipeline, a new src/main/docker/jenkins.yml file will be generated. So you can test Jenkins locally by running:</w:t>
      </w:r>
    </w:p>
    <w:p w:rsidR="00EA5B55" w:rsidRPr="00EA5B55" w:rsidRDefault="00EA5B55" w:rsidP="00EA5B55">
      <w:pPr>
        <w:rPr>
          <w:lang w:val="en-US"/>
        </w:rPr>
      </w:pPr>
    </w:p>
    <w:p w:rsidR="00EA5B55" w:rsidRPr="00A4116A" w:rsidRDefault="00EA5B55" w:rsidP="00EA5B55">
      <w:pPr>
        <w:rPr>
          <w:rStyle w:val="IntenseEmphasis"/>
          <w:lang w:val="en-US"/>
        </w:rPr>
      </w:pPr>
      <w:r w:rsidRPr="00EA5B55">
        <w:rPr>
          <w:rStyle w:val="IntenseEmphasis"/>
          <w:lang w:val="en-US"/>
        </w:rPr>
        <w:t xml:space="preserve">docker-compose -f src/main/docker/jenkins.yml up </w:t>
      </w:r>
      <w:r w:rsidRPr="00A4116A">
        <w:rPr>
          <w:rStyle w:val="IntenseEmphasis"/>
          <w:lang w:val="en-US"/>
        </w:rPr>
        <w:t>–</w:t>
      </w:r>
      <w:r w:rsidRPr="00EA5B55">
        <w:rPr>
          <w:rStyle w:val="IntenseEmphasis"/>
          <w:lang w:val="en-US"/>
        </w:rPr>
        <w:t>d</w:t>
      </w:r>
    </w:p>
    <w:p w:rsidR="00EA5B55" w:rsidRDefault="00EA5B55" w:rsidP="00EA5B55">
      <w:pPr>
        <w:rPr>
          <w:lang w:val="en-US"/>
        </w:rPr>
      </w:pPr>
    </w:p>
    <w:p w:rsidR="00EA5B55" w:rsidRDefault="00EA5B55" w:rsidP="00EA5B55">
      <w:pPr>
        <w:rPr>
          <w:lang w:val="en-US"/>
        </w:rPr>
      </w:pPr>
      <w:r>
        <w:rPr>
          <w:lang w:val="en-US"/>
        </w:rPr>
        <w:t>The</w:t>
      </w:r>
      <w:r w:rsidR="00E11B87">
        <w:rPr>
          <w:lang w:val="en-US"/>
        </w:rPr>
        <w:t>n</w:t>
      </w:r>
      <w:r>
        <w:rPr>
          <w:lang w:val="en-US"/>
        </w:rPr>
        <w:t xml:space="preserve"> create a Pipeline project as described on </w:t>
      </w:r>
      <w:hyperlink r:id="rId41" w:history="1">
        <w:r w:rsidRPr="00EA5B55">
          <w:rPr>
            <w:rStyle w:val="Hyperlink"/>
            <w:lang w:val="en-US"/>
          </w:rPr>
          <w:t>Setting up Jenkins 2</w:t>
        </w:r>
      </w:hyperlink>
    </w:p>
    <w:p w:rsidR="00EA5B55" w:rsidRPr="00EA5B55" w:rsidRDefault="00EA5B55" w:rsidP="00EA5B55">
      <w:pPr>
        <w:rPr>
          <w:lang w:val="en-US"/>
        </w:rPr>
      </w:pPr>
    </w:p>
    <w:p w:rsidR="00B717C8" w:rsidRDefault="00B717C8">
      <w:pPr>
        <w:spacing w:line="240" w:lineRule="auto"/>
        <w:rPr>
          <w:lang w:val="en-US"/>
        </w:rPr>
      </w:pPr>
      <w:r>
        <w:rPr>
          <w:lang w:val="en-US"/>
        </w:rPr>
        <w:br w:type="page"/>
      </w:r>
    </w:p>
    <w:p w:rsidR="00EA5B55" w:rsidRDefault="00B717C8" w:rsidP="00B717C8">
      <w:pPr>
        <w:pStyle w:val="Heading2"/>
        <w:rPr>
          <w:lang w:val="en-US"/>
        </w:rPr>
      </w:pPr>
      <w:r w:rsidRPr="00B717C8">
        <w:rPr>
          <w:lang w:val="en-US"/>
        </w:rPr>
        <w:lastRenderedPageBreak/>
        <w:t>Using JHipster in production</w:t>
      </w:r>
    </w:p>
    <w:p w:rsidR="00B717C8" w:rsidRDefault="00B717C8" w:rsidP="00B717C8">
      <w:pPr>
        <w:rPr>
          <w:lang w:val="en-US"/>
        </w:rPr>
      </w:pPr>
    </w:p>
    <w:p w:rsidR="00B717C8" w:rsidRDefault="00B717C8" w:rsidP="00B717C8">
      <w:pPr>
        <w:rPr>
          <w:lang w:val="en-US"/>
        </w:rPr>
      </w:pPr>
      <w:r w:rsidRPr="00B717C8">
        <w:rPr>
          <w:lang w:val="en-US"/>
        </w:rPr>
        <w:t>JHipster generates a fully production-ready, optimized and secured application.</w:t>
      </w:r>
    </w:p>
    <w:p w:rsidR="00B717C8" w:rsidRDefault="00B717C8" w:rsidP="00B717C8">
      <w:pPr>
        <w:rPr>
          <w:lang w:val="en-US"/>
        </w:rPr>
      </w:pPr>
    </w:p>
    <w:p w:rsidR="0006304D" w:rsidRPr="0006304D" w:rsidRDefault="0006304D" w:rsidP="0006304D">
      <w:pPr>
        <w:pStyle w:val="Heading3"/>
        <w:rPr>
          <w:lang w:val="en-US"/>
        </w:rPr>
      </w:pPr>
      <w:r w:rsidRPr="0006304D">
        <w:rPr>
          <w:lang w:val="en-US"/>
        </w:rPr>
        <w:t>Building an executable WAR file</w:t>
      </w:r>
    </w:p>
    <w:p w:rsidR="0006304D" w:rsidRDefault="0006304D" w:rsidP="0006304D">
      <w:pPr>
        <w:rPr>
          <w:lang w:val="en-US"/>
        </w:rPr>
      </w:pPr>
    </w:p>
    <w:p w:rsidR="0006304D" w:rsidRPr="0006304D" w:rsidRDefault="0006304D" w:rsidP="0006304D">
      <w:pPr>
        <w:rPr>
          <w:lang w:val="en-US"/>
        </w:rPr>
      </w:pPr>
      <w:r w:rsidRPr="0006304D">
        <w:rPr>
          <w:lang w:val="en-US"/>
        </w:rPr>
        <w:t>To package the application as a “production” WAR, with Maven please type:</w:t>
      </w:r>
    </w:p>
    <w:p w:rsid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./mvnw -Pprod package</w:t>
      </w:r>
    </w:p>
    <w:p w:rsidR="0006304D" w:rsidRDefault="0006304D" w:rsidP="0006304D">
      <w:pPr>
        <w:rPr>
          <w:lang w:val="en-US"/>
        </w:rPr>
      </w:pPr>
    </w:p>
    <w:p w:rsidR="0006304D" w:rsidRPr="0006304D" w:rsidRDefault="0006304D" w:rsidP="0006304D">
      <w:pPr>
        <w:rPr>
          <w:lang w:val="en-US"/>
        </w:rPr>
      </w:pPr>
      <w:r w:rsidRPr="0006304D">
        <w:rPr>
          <w:lang w:val="en-US"/>
        </w:rPr>
        <w:t>Or when using Gradle, please type:</w:t>
      </w:r>
    </w:p>
    <w:p w:rsid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./gradlew -Pprod bootWar</w:t>
      </w:r>
    </w:p>
    <w:p w:rsidR="0006304D" w:rsidRDefault="0006304D" w:rsidP="0006304D">
      <w:pPr>
        <w:rPr>
          <w:lang w:val="en-US"/>
        </w:rPr>
      </w:pPr>
    </w:p>
    <w:p w:rsidR="0006304D" w:rsidRDefault="0006304D" w:rsidP="0006304D">
      <w:pPr>
        <w:rPr>
          <w:lang w:val="en-US"/>
        </w:rPr>
      </w:pPr>
      <w:r w:rsidRPr="0006304D">
        <w:rPr>
          <w:lang w:val="en-US"/>
        </w:rPr>
        <w:t>This will generate two files</w:t>
      </w:r>
      <w:r>
        <w:rPr>
          <w:lang w:val="en-US"/>
        </w:rPr>
        <w:t xml:space="preserve"> in the “target” or “build” directory</w:t>
      </w:r>
      <w:r w:rsidRPr="0006304D">
        <w:rPr>
          <w:lang w:val="en-US"/>
        </w:rPr>
        <w:t xml:space="preserve"> (if your application is called “</w:t>
      </w:r>
      <w:r>
        <w:rPr>
          <w:lang w:val="en-US"/>
        </w:rPr>
        <w:t>myapplicaton</w:t>
      </w:r>
      <w:r w:rsidRPr="0006304D">
        <w:rPr>
          <w:lang w:val="en-US"/>
        </w:rPr>
        <w:t>”):</w:t>
      </w:r>
    </w:p>
    <w:p w:rsidR="0006304D" w:rsidRPr="0006304D" w:rsidRDefault="0006304D" w:rsidP="0006304D">
      <w:pPr>
        <w:numPr>
          <w:ilvl w:val="0"/>
          <w:numId w:val="24"/>
        </w:numPr>
      </w:pPr>
      <w:r>
        <w:rPr>
          <w:lang w:val="en-US"/>
        </w:rPr>
        <w:t>myapplicaton</w:t>
      </w:r>
      <w:r w:rsidRPr="0006304D">
        <w:t xml:space="preserve"> -0.0.1-SNAPSHOT.war</w:t>
      </w:r>
    </w:p>
    <w:p w:rsidR="0006304D" w:rsidRPr="0006304D" w:rsidRDefault="0006304D" w:rsidP="0006304D">
      <w:pPr>
        <w:numPr>
          <w:ilvl w:val="0"/>
          <w:numId w:val="24"/>
        </w:numPr>
      </w:pPr>
      <w:r>
        <w:rPr>
          <w:lang w:val="en-US"/>
        </w:rPr>
        <w:t>myapplicaton</w:t>
      </w:r>
      <w:r w:rsidRPr="0006304D">
        <w:t xml:space="preserve"> -0.0.1-SNAPSHOT.war.original</w:t>
      </w:r>
    </w:p>
    <w:p w:rsidR="0006304D" w:rsidRPr="0006304D" w:rsidRDefault="0006304D" w:rsidP="0006304D">
      <w:pPr>
        <w:rPr>
          <w:lang w:val="en-US"/>
        </w:rPr>
      </w:pPr>
    </w:p>
    <w:p w:rsidR="0006304D" w:rsidRPr="0006304D" w:rsidRDefault="0006304D" w:rsidP="0006304D">
      <w:pPr>
        <w:rPr>
          <w:lang w:val="en-US"/>
        </w:rPr>
      </w:pPr>
      <w:r w:rsidRPr="0006304D">
        <w:rPr>
          <w:lang w:val="en-US"/>
        </w:rPr>
        <w:t xml:space="preserve">The first one is an executable WAR file (see next section to run it). It can also be deployed on an application server, but as it includes runtime libraries, we recommend you use the second, </w:t>
      </w:r>
      <w:r w:rsidRPr="0006304D">
        <w:rPr>
          <w:rStyle w:val="IntenseEmphasis"/>
          <w:lang w:val="en-US"/>
        </w:rPr>
        <w:t>.original</w:t>
      </w:r>
      <w:r w:rsidRPr="0006304D">
        <w:rPr>
          <w:lang w:val="en-US"/>
        </w:rPr>
        <w:t xml:space="preserve"> file if you want to deploy JHipster on an application server like Tomcat, Weblogic or Websphere.</w:t>
      </w:r>
    </w:p>
    <w:p w:rsidR="00B717C8" w:rsidRDefault="00B717C8" w:rsidP="0006304D">
      <w:pPr>
        <w:rPr>
          <w:lang w:val="en-US"/>
        </w:rPr>
      </w:pPr>
    </w:p>
    <w:p w:rsidR="0006304D" w:rsidRPr="0006304D" w:rsidRDefault="0006304D" w:rsidP="0006304D">
      <w:pPr>
        <w:pStyle w:val="Heading3"/>
        <w:rPr>
          <w:lang w:val="en-US"/>
        </w:rPr>
      </w:pPr>
      <w:r w:rsidRPr="0006304D">
        <w:rPr>
          <w:lang w:val="en-US"/>
        </w:rPr>
        <w:t>Running in production</w:t>
      </w:r>
    </w:p>
    <w:p w:rsidR="0006304D" w:rsidRPr="0006304D" w:rsidRDefault="0006304D" w:rsidP="0006304D">
      <w:pPr>
        <w:rPr>
          <w:lang w:val="en-US"/>
        </w:rPr>
      </w:pPr>
    </w:p>
    <w:p w:rsidR="0006304D" w:rsidRDefault="0006304D" w:rsidP="0006304D">
      <w:pPr>
        <w:rPr>
          <w:lang w:val="en-US"/>
        </w:rPr>
      </w:pPr>
      <w:r w:rsidRPr="0006304D">
        <w:rPr>
          <w:lang w:val="en-US"/>
        </w:rPr>
        <w:t>Instead of deploying to an application server, many people find it easier to just have an executable WAR file.</w:t>
      </w:r>
      <w:r>
        <w:rPr>
          <w:lang w:val="en-US"/>
        </w:rPr>
        <w:t xml:space="preserve"> </w:t>
      </w:r>
      <w:r w:rsidRPr="0006304D">
        <w:rPr>
          <w:lang w:val="en-US"/>
        </w:rPr>
        <w:t>The first WAR file generated in the previous step is such a WAR, so you can run it in “production” mode by typing (on Mac OS X or Linux):</w:t>
      </w:r>
    </w:p>
    <w:p w:rsidR="0006304D" w:rsidRPr="0006304D" w:rsidRDefault="0006304D" w:rsidP="0006304D">
      <w:pPr>
        <w:rPr>
          <w:lang w:val="en-US"/>
        </w:rPr>
      </w:pPr>
    </w:p>
    <w:p w:rsidR="0006304D" w:rsidRPr="0006304D" w:rsidRDefault="0006304D" w:rsidP="0006304D">
      <w:pPr>
        <w:rPr>
          <w:rStyle w:val="IntenseEmphasis"/>
          <w:lang w:val="en-US"/>
        </w:rPr>
      </w:pPr>
      <w:r w:rsidRPr="0006304D">
        <w:rPr>
          <w:rStyle w:val="IntenseEmphasis"/>
          <w:lang w:val="en-US"/>
        </w:rPr>
        <w:t>./jhipster-0.0.1-SNAPSHOT.war</w:t>
      </w:r>
    </w:p>
    <w:p w:rsidR="0006304D" w:rsidRDefault="0006304D" w:rsidP="0006304D">
      <w:pPr>
        <w:rPr>
          <w:lang w:val="en-US"/>
        </w:rPr>
      </w:pPr>
    </w:p>
    <w:p w:rsidR="0006304D" w:rsidRDefault="0006304D" w:rsidP="0006304D">
      <w:pPr>
        <w:rPr>
          <w:lang w:val="en-US"/>
        </w:rPr>
      </w:pPr>
      <w:r w:rsidRPr="0006304D">
        <w:rPr>
          <w:lang w:val="en-US"/>
        </w:rPr>
        <w:t>If you are on Windows, use:</w:t>
      </w:r>
    </w:p>
    <w:p w:rsidR="0006304D" w:rsidRPr="0006304D" w:rsidRDefault="0006304D" w:rsidP="0006304D">
      <w:pPr>
        <w:rPr>
          <w:lang w:val="en-US"/>
        </w:rPr>
      </w:pPr>
    </w:p>
    <w:p w:rsidR="0006304D" w:rsidRDefault="0006304D" w:rsidP="0006304D">
      <w:pPr>
        <w:rPr>
          <w:rStyle w:val="IntenseEmphasis"/>
          <w:lang w:val="en-US"/>
        </w:rPr>
      </w:pPr>
      <w:r w:rsidRPr="0006304D">
        <w:rPr>
          <w:rStyle w:val="IntenseEmphasis"/>
          <w:lang w:val="en-US"/>
        </w:rPr>
        <w:t xml:space="preserve">java </w:t>
      </w:r>
      <w:r w:rsidR="009275C4">
        <w:rPr>
          <w:rStyle w:val="IntenseEmphasis"/>
          <w:lang w:val="en-US"/>
        </w:rPr>
        <w:t>–</w:t>
      </w:r>
      <w:r w:rsidRPr="0006304D">
        <w:rPr>
          <w:rStyle w:val="IntenseEmphasis"/>
          <w:lang w:val="en-US"/>
        </w:rPr>
        <w:t>jar</w:t>
      </w:r>
      <w:r w:rsidR="009275C4">
        <w:rPr>
          <w:rStyle w:val="IntenseEmphasis"/>
          <w:lang w:val="en-US"/>
        </w:rPr>
        <w:t xml:space="preserve"> </w:t>
      </w:r>
      <w:r w:rsidR="009275C4" w:rsidRPr="009275C4">
        <w:rPr>
          <w:rStyle w:val="IntenseEmphasis"/>
          <w:lang w:val="en-US"/>
        </w:rPr>
        <w:t>-Dspring.profiles.active=prod</w:t>
      </w:r>
      <w:r w:rsidRPr="0006304D">
        <w:rPr>
          <w:rStyle w:val="IntenseEmphasis"/>
          <w:lang w:val="en-US"/>
        </w:rPr>
        <w:t xml:space="preserve"> jhipster-0.0.1-SNAPSHOT.war</w:t>
      </w:r>
    </w:p>
    <w:p w:rsidR="0006304D" w:rsidRPr="0006304D" w:rsidRDefault="0006304D" w:rsidP="0006304D">
      <w:pPr>
        <w:rPr>
          <w:rStyle w:val="IntenseEmphasis"/>
          <w:lang w:val="en-US"/>
        </w:rPr>
      </w:pPr>
    </w:p>
    <w:p w:rsidR="0006304D" w:rsidRDefault="0006304D" w:rsidP="0006304D">
      <w:pPr>
        <w:rPr>
          <w:lang w:val="en-US"/>
        </w:rPr>
      </w:pPr>
      <w:r w:rsidRPr="0006304D">
        <w:rPr>
          <w:b/>
          <w:bCs/>
          <w:lang w:val="en-US"/>
        </w:rPr>
        <w:t>Please note</w:t>
      </w:r>
      <w:r w:rsidRPr="0006304D">
        <w:rPr>
          <w:lang w:val="en-US"/>
        </w:rPr>
        <w:t> that this WAR file uses the profile we selected when building it. As it was built using the prod file in the previous section, it will therefore run with the prod profile.</w:t>
      </w:r>
    </w:p>
    <w:p w:rsidR="009275C4" w:rsidRDefault="009275C4" w:rsidP="0006304D">
      <w:pPr>
        <w:rPr>
          <w:lang w:val="en-US"/>
        </w:rPr>
      </w:pPr>
    </w:p>
    <w:p w:rsidR="009275C4" w:rsidRDefault="002E6126" w:rsidP="0006304D">
      <w:pPr>
        <w:rPr>
          <w:lang w:val="en-US"/>
        </w:rPr>
      </w:pPr>
      <w:r>
        <w:rPr>
          <w:lang w:val="en-US"/>
        </w:rPr>
        <w:t>The War fill only run successfully in production when your selected data store is up and running. JHIpster generates a docker-compose file for your data store. To run the data store execute</w:t>
      </w:r>
    </w:p>
    <w:p w:rsidR="002E6126" w:rsidRDefault="002E6126" w:rsidP="0006304D">
      <w:pPr>
        <w:rPr>
          <w:lang w:val="en-US"/>
        </w:rPr>
      </w:pPr>
    </w:p>
    <w:p w:rsidR="002E6126" w:rsidRPr="002E6126" w:rsidRDefault="002E6126" w:rsidP="002E6126">
      <w:pPr>
        <w:rPr>
          <w:rStyle w:val="IntenseEmphasis"/>
          <w:lang w:val="en-US"/>
        </w:rPr>
      </w:pPr>
      <w:r w:rsidRPr="00EA5B55">
        <w:rPr>
          <w:rStyle w:val="IntenseEmphasis"/>
          <w:lang w:val="en-US"/>
        </w:rPr>
        <w:t>docker-compose -f src/main/docker/</w:t>
      </w:r>
      <w:r>
        <w:rPr>
          <w:rStyle w:val="IntenseEmphasis"/>
          <w:lang w:val="en-US"/>
        </w:rPr>
        <w:t>mysql</w:t>
      </w:r>
      <w:r w:rsidRPr="00EA5B55">
        <w:rPr>
          <w:rStyle w:val="IntenseEmphasis"/>
          <w:lang w:val="en-US"/>
        </w:rPr>
        <w:t xml:space="preserve">.yml up </w:t>
      </w:r>
      <w:r w:rsidRPr="002E6126">
        <w:rPr>
          <w:rStyle w:val="IntenseEmphasis"/>
          <w:lang w:val="en-US"/>
        </w:rPr>
        <w:t>–</w:t>
      </w:r>
      <w:r w:rsidRPr="00EA5B55">
        <w:rPr>
          <w:rStyle w:val="IntenseEmphasis"/>
          <w:lang w:val="en-US"/>
        </w:rPr>
        <w:t>d</w:t>
      </w:r>
    </w:p>
    <w:p w:rsidR="0006304D" w:rsidRPr="0006304D" w:rsidRDefault="0006304D" w:rsidP="0006304D">
      <w:pPr>
        <w:rPr>
          <w:lang w:val="en-US"/>
        </w:rPr>
      </w:pPr>
    </w:p>
    <w:p w:rsidR="0006304D" w:rsidRPr="0006304D" w:rsidRDefault="0006304D" w:rsidP="0006304D">
      <w:pPr>
        <w:pStyle w:val="Heading3"/>
        <w:rPr>
          <w:lang w:val="en-US"/>
        </w:rPr>
      </w:pPr>
      <w:r w:rsidRPr="0006304D">
        <w:rPr>
          <w:lang w:val="en-US"/>
        </w:rPr>
        <w:t>Running the application in a Docker container</w:t>
      </w:r>
    </w:p>
    <w:p w:rsidR="00B717C8" w:rsidRDefault="00B717C8" w:rsidP="0006304D">
      <w:pPr>
        <w:rPr>
          <w:lang w:val="en-US"/>
        </w:rPr>
      </w:pPr>
    </w:p>
    <w:p w:rsidR="0006304D" w:rsidRPr="0006304D" w:rsidRDefault="0006304D" w:rsidP="0006304D">
      <w:pPr>
        <w:rPr>
          <w:lang w:val="en-US"/>
        </w:rPr>
      </w:pPr>
      <w:r w:rsidRPr="0006304D">
        <w:rPr>
          <w:lang w:val="en-US"/>
        </w:rPr>
        <w:t>When generating your application, JHipster generates for you:</w:t>
      </w:r>
    </w:p>
    <w:p w:rsidR="0006304D" w:rsidRPr="0006304D" w:rsidRDefault="0006304D" w:rsidP="0006304D">
      <w:pPr>
        <w:numPr>
          <w:ilvl w:val="0"/>
          <w:numId w:val="25"/>
        </w:numPr>
        <w:rPr>
          <w:lang w:val="en-US"/>
        </w:rPr>
      </w:pPr>
      <w:r w:rsidRPr="0006304D">
        <w:rPr>
          <w:lang w:val="en-US"/>
        </w:rPr>
        <w:t>A Dockerfile for building a Docker image and running your application inside a container</w:t>
      </w:r>
    </w:p>
    <w:p w:rsidR="0006304D" w:rsidRPr="0006304D" w:rsidRDefault="0006304D" w:rsidP="0006304D">
      <w:pPr>
        <w:numPr>
          <w:ilvl w:val="0"/>
          <w:numId w:val="25"/>
        </w:numPr>
        <w:rPr>
          <w:lang w:val="en-US"/>
        </w:rPr>
      </w:pPr>
      <w:r w:rsidRPr="0006304D">
        <w:rPr>
          <w:lang w:val="en-US"/>
        </w:rPr>
        <w:t>Several Docker Compose configurations to help you run your application with third-party services, for example a database</w:t>
      </w:r>
    </w:p>
    <w:p w:rsidR="0006304D" w:rsidRPr="0006304D" w:rsidRDefault="0006304D" w:rsidP="0006304D">
      <w:pPr>
        <w:rPr>
          <w:lang w:val="en-US"/>
        </w:rPr>
      </w:pPr>
      <w:r w:rsidRPr="0006304D">
        <w:rPr>
          <w:lang w:val="en-US"/>
        </w:rPr>
        <w:t>Those files are located inside folder </w:t>
      </w:r>
      <w:r w:rsidRPr="0006304D">
        <w:rPr>
          <w:rStyle w:val="IntenseEmphasis"/>
          <w:lang w:val="en-US"/>
        </w:rPr>
        <w:t>src/main/docker/</w:t>
      </w:r>
      <w:r w:rsidRPr="0006304D">
        <w:rPr>
          <w:lang w:val="en-US"/>
        </w:rPr>
        <w:t>.</w:t>
      </w:r>
    </w:p>
    <w:p w:rsidR="00B717C8" w:rsidRDefault="00B717C8" w:rsidP="0006304D">
      <w:pPr>
        <w:rPr>
          <w:lang w:val="en-US"/>
        </w:rPr>
      </w:pPr>
    </w:p>
    <w:p w:rsidR="00696E8C" w:rsidRPr="00696E8C" w:rsidRDefault="00696E8C" w:rsidP="00696E8C">
      <w:pPr>
        <w:rPr>
          <w:lang w:val="en-US"/>
        </w:rPr>
      </w:pPr>
      <w:r w:rsidRPr="00696E8C">
        <w:rPr>
          <w:lang w:val="en-US"/>
        </w:rPr>
        <w:t>To create a Docker image of your application, and push it into your Docker registry:</w:t>
      </w:r>
    </w:p>
    <w:p w:rsidR="00696E8C" w:rsidRPr="00696E8C" w:rsidRDefault="00696E8C" w:rsidP="00696E8C">
      <w:pPr>
        <w:numPr>
          <w:ilvl w:val="0"/>
          <w:numId w:val="26"/>
        </w:numPr>
        <w:rPr>
          <w:lang w:val="en-US"/>
        </w:rPr>
      </w:pPr>
      <w:r w:rsidRPr="00696E8C">
        <w:rPr>
          <w:lang w:val="en-US"/>
        </w:rPr>
        <w:t>With Maven, type: </w:t>
      </w:r>
      <w:r w:rsidRPr="002E6126">
        <w:rPr>
          <w:rStyle w:val="IntenseEmphasis"/>
          <w:lang w:val="en-US"/>
        </w:rPr>
        <w:t>./mvnw package -Pprod dockerfile:build</w:t>
      </w:r>
    </w:p>
    <w:p w:rsidR="00696E8C" w:rsidRPr="00696E8C" w:rsidRDefault="00696E8C" w:rsidP="00696E8C">
      <w:pPr>
        <w:numPr>
          <w:ilvl w:val="0"/>
          <w:numId w:val="26"/>
        </w:numPr>
        <w:rPr>
          <w:lang w:val="en-US"/>
        </w:rPr>
      </w:pPr>
      <w:r w:rsidRPr="00696E8C">
        <w:rPr>
          <w:lang w:val="en-US"/>
        </w:rPr>
        <w:lastRenderedPageBreak/>
        <w:t>With Gradle, type: </w:t>
      </w:r>
      <w:r w:rsidRPr="002E6126">
        <w:rPr>
          <w:rStyle w:val="IntenseEmphasis"/>
          <w:lang w:val="en-US"/>
        </w:rPr>
        <w:t>./gradlew bootWar -Pprod buildDocker</w:t>
      </w:r>
    </w:p>
    <w:p w:rsidR="002E6126" w:rsidRDefault="002E6126" w:rsidP="00696E8C">
      <w:pPr>
        <w:rPr>
          <w:lang w:val="en-US"/>
        </w:rPr>
      </w:pPr>
    </w:p>
    <w:p w:rsidR="00696E8C" w:rsidRDefault="00696E8C" w:rsidP="00696E8C">
      <w:pPr>
        <w:rPr>
          <w:lang w:val="en-US"/>
        </w:rPr>
      </w:pPr>
      <w:r w:rsidRPr="00696E8C">
        <w:rPr>
          <w:lang w:val="en-US"/>
        </w:rPr>
        <w:t>This will package your application with the prod profile, and install the image.</w:t>
      </w:r>
    </w:p>
    <w:p w:rsidR="002E6126" w:rsidRPr="00696E8C" w:rsidRDefault="002E6126" w:rsidP="00696E8C">
      <w:pPr>
        <w:rPr>
          <w:lang w:val="en-US"/>
        </w:rPr>
      </w:pPr>
    </w:p>
    <w:p w:rsidR="00696E8C" w:rsidRPr="00696E8C" w:rsidRDefault="00696E8C" w:rsidP="00696E8C">
      <w:pPr>
        <w:rPr>
          <w:lang w:val="en-US"/>
        </w:rPr>
      </w:pPr>
      <w:r w:rsidRPr="00696E8C">
        <w:rPr>
          <w:lang w:val="en-US"/>
        </w:rPr>
        <w:t>On Windows, due to </w:t>
      </w:r>
      <w:hyperlink r:id="rId42" w:history="1">
        <w:r w:rsidRPr="00696E8C">
          <w:rPr>
            <w:rStyle w:val="Hyperlink"/>
            <w:lang w:val="en-US"/>
          </w:rPr>
          <w:t>lack of named pipes</w:t>
        </w:r>
      </w:hyperlink>
      <w:r w:rsidRPr="00696E8C">
        <w:rPr>
          <w:lang w:val="en-US"/>
        </w:rPr>
        <w:t>, you may have to tune settings for Docker and turn on “Expose daemon on tcp://localhost:2375 without TLS”.</w:t>
      </w:r>
    </w:p>
    <w:p w:rsidR="002E6126" w:rsidRDefault="002E6126" w:rsidP="00696E8C">
      <w:pPr>
        <w:rPr>
          <w:lang w:val="en-US"/>
        </w:rPr>
      </w:pPr>
    </w:p>
    <w:p w:rsidR="00696E8C" w:rsidRPr="00696E8C" w:rsidRDefault="00696E8C" w:rsidP="00696E8C">
      <w:pPr>
        <w:rPr>
          <w:lang w:val="en-US"/>
        </w:rPr>
      </w:pPr>
      <w:r w:rsidRPr="00696E8C">
        <w:rPr>
          <w:lang w:val="en-US"/>
        </w:rPr>
        <w:t>To run this image, use the Docker Compose configuration located in the src/main/docker folder of your application:</w:t>
      </w:r>
    </w:p>
    <w:p w:rsidR="002E6126" w:rsidRDefault="002E6126" w:rsidP="002E6126">
      <w:pPr>
        <w:ind w:left="720"/>
        <w:rPr>
          <w:rStyle w:val="IntenseEmphasis"/>
          <w:lang w:val="en-US"/>
        </w:rPr>
      </w:pPr>
    </w:p>
    <w:p w:rsidR="00696E8C" w:rsidRPr="002E6126" w:rsidRDefault="00696E8C" w:rsidP="002E6126">
      <w:pPr>
        <w:rPr>
          <w:rStyle w:val="IntenseEmphasis"/>
          <w:lang w:val="en-US"/>
        </w:rPr>
      </w:pPr>
      <w:r w:rsidRPr="002E6126">
        <w:rPr>
          <w:rStyle w:val="IntenseEmphasis"/>
          <w:lang w:val="en-US"/>
        </w:rPr>
        <w:t>docker-compose -f src/main/docker/app.yml up</w:t>
      </w:r>
    </w:p>
    <w:p w:rsidR="002E6126" w:rsidRDefault="002E6126" w:rsidP="00696E8C">
      <w:pPr>
        <w:rPr>
          <w:lang w:val="en-US"/>
        </w:rPr>
      </w:pPr>
    </w:p>
    <w:p w:rsidR="00696E8C" w:rsidRPr="00696E8C" w:rsidRDefault="00696E8C" w:rsidP="00696E8C">
      <w:pPr>
        <w:rPr>
          <w:lang w:val="en-US"/>
        </w:rPr>
      </w:pPr>
      <w:r w:rsidRPr="00696E8C">
        <w:rPr>
          <w:lang w:val="en-US"/>
        </w:rPr>
        <w:t>This command will start up your application and the services it relies on (database, search engine</w:t>
      </w:r>
      <w:r w:rsidR="008C1A0A" w:rsidRPr="00696E8C">
        <w:rPr>
          <w:lang w:val="en-US"/>
        </w:rPr>
        <w:t xml:space="preserve"> </w:t>
      </w:r>
      <w:r w:rsidRPr="00696E8C">
        <w:rPr>
          <w:lang w:val="en-US"/>
        </w:rPr>
        <w:t>…).</w:t>
      </w:r>
    </w:p>
    <w:p w:rsidR="00696E8C" w:rsidRDefault="00696E8C" w:rsidP="0006304D">
      <w:pPr>
        <w:rPr>
          <w:lang w:val="en-US"/>
        </w:rPr>
      </w:pPr>
    </w:p>
    <w:p w:rsidR="008C1A0A" w:rsidRDefault="008C1A0A" w:rsidP="008C1A0A">
      <w:pPr>
        <w:pStyle w:val="Heading3"/>
        <w:rPr>
          <w:lang w:val="en-US"/>
        </w:rPr>
      </w:pPr>
      <w:r>
        <w:rPr>
          <w:lang w:val="en-US"/>
        </w:rPr>
        <w:t>Running in the cloud</w:t>
      </w:r>
    </w:p>
    <w:p w:rsidR="008C1A0A" w:rsidRDefault="008C1A0A" w:rsidP="008C1A0A">
      <w:pPr>
        <w:rPr>
          <w:lang w:val="en-US"/>
        </w:rPr>
      </w:pPr>
    </w:p>
    <w:p w:rsidR="008C1A0A" w:rsidRDefault="008C1A0A" w:rsidP="008C1A0A">
      <w:pPr>
        <w:rPr>
          <w:lang w:val="en-US"/>
        </w:rPr>
      </w:pPr>
      <w:r>
        <w:rPr>
          <w:lang w:val="en-US"/>
        </w:rPr>
        <w:t>JHipster can help to move your application into a cloud.</w:t>
      </w:r>
    </w:p>
    <w:p w:rsidR="008C1A0A" w:rsidRDefault="008C1A0A" w:rsidP="008C1A0A">
      <w:pPr>
        <w:rPr>
          <w:lang w:val="en-US"/>
        </w:rPr>
      </w:pPr>
    </w:p>
    <w:p w:rsidR="008C1A0A" w:rsidRPr="008C1A0A" w:rsidRDefault="008C1A0A" w:rsidP="008C1A0A">
      <w:pPr>
        <w:pStyle w:val="ListParagraph"/>
        <w:numPr>
          <w:ilvl w:val="0"/>
          <w:numId w:val="28"/>
        </w:numPr>
        <w:rPr>
          <w:lang w:val="en-US"/>
        </w:rPr>
      </w:pPr>
      <w:r w:rsidRPr="008C1A0A">
        <w:rPr>
          <w:lang w:val="en-US"/>
        </w:rPr>
        <w:t>Cloud Foundry</w:t>
      </w:r>
    </w:p>
    <w:p w:rsidR="008C1A0A" w:rsidRPr="008C1A0A" w:rsidRDefault="008C1A0A" w:rsidP="008C1A0A">
      <w:pPr>
        <w:pStyle w:val="ListParagraph"/>
        <w:numPr>
          <w:ilvl w:val="0"/>
          <w:numId w:val="28"/>
        </w:numPr>
        <w:rPr>
          <w:lang w:val="en-US"/>
        </w:rPr>
      </w:pPr>
      <w:r w:rsidRPr="008C1A0A">
        <w:rPr>
          <w:lang w:val="en-US"/>
        </w:rPr>
        <w:t>Heroku</w:t>
      </w:r>
    </w:p>
    <w:p w:rsidR="008C1A0A" w:rsidRPr="008C1A0A" w:rsidRDefault="008C1A0A" w:rsidP="008C1A0A">
      <w:pPr>
        <w:pStyle w:val="ListParagraph"/>
        <w:numPr>
          <w:ilvl w:val="0"/>
          <w:numId w:val="28"/>
        </w:numPr>
        <w:rPr>
          <w:lang w:val="en-US"/>
        </w:rPr>
      </w:pPr>
      <w:r w:rsidRPr="008C1A0A">
        <w:rPr>
          <w:lang w:val="en-US"/>
        </w:rPr>
        <w:t>Kubernetes</w:t>
      </w:r>
    </w:p>
    <w:p w:rsidR="008C1A0A" w:rsidRPr="008C1A0A" w:rsidRDefault="008C1A0A" w:rsidP="008C1A0A">
      <w:pPr>
        <w:pStyle w:val="ListParagraph"/>
        <w:numPr>
          <w:ilvl w:val="0"/>
          <w:numId w:val="28"/>
        </w:numPr>
        <w:rPr>
          <w:lang w:val="en-US"/>
        </w:rPr>
      </w:pPr>
      <w:r w:rsidRPr="008C1A0A">
        <w:rPr>
          <w:lang w:val="en-US"/>
        </w:rPr>
        <w:t>OpenShift</w:t>
      </w:r>
    </w:p>
    <w:p w:rsidR="008C1A0A" w:rsidRPr="008C1A0A" w:rsidRDefault="008C1A0A" w:rsidP="008C1A0A">
      <w:pPr>
        <w:pStyle w:val="ListParagraph"/>
        <w:numPr>
          <w:ilvl w:val="0"/>
          <w:numId w:val="28"/>
        </w:numPr>
        <w:rPr>
          <w:lang w:val="en-US"/>
        </w:rPr>
      </w:pPr>
      <w:r w:rsidRPr="008C1A0A">
        <w:rPr>
          <w:lang w:val="en-US"/>
        </w:rPr>
        <w:t>Rancher</w:t>
      </w:r>
    </w:p>
    <w:p w:rsidR="008C1A0A" w:rsidRPr="008C1A0A" w:rsidRDefault="008C1A0A" w:rsidP="008C1A0A">
      <w:pPr>
        <w:pStyle w:val="ListParagraph"/>
        <w:numPr>
          <w:ilvl w:val="0"/>
          <w:numId w:val="28"/>
        </w:numPr>
        <w:rPr>
          <w:lang w:val="en-US"/>
        </w:rPr>
      </w:pPr>
      <w:r w:rsidRPr="008C1A0A">
        <w:rPr>
          <w:lang w:val="en-US"/>
        </w:rPr>
        <w:t>AWS</w:t>
      </w:r>
    </w:p>
    <w:p w:rsidR="008C1A0A" w:rsidRDefault="008C1A0A" w:rsidP="008C1A0A">
      <w:pPr>
        <w:rPr>
          <w:lang w:val="en-US"/>
        </w:rPr>
      </w:pPr>
    </w:p>
    <w:p w:rsidR="008C1A0A" w:rsidRPr="008C1A0A" w:rsidRDefault="008C1A0A" w:rsidP="008C1A0A">
      <w:pPr>
        <w:rPr>
          <w:lang w:val="en-US"/>
        </w:rPr>
      </w:pPr>
      <w:r>
        <w:rPr>
          <w:lang w:val="en-US"/>
        </w:rPr>
        <w:t xml:space="preserve">Visit </w:t>
      </w:r>
      <w:hyperlink r:id="rId43" w:history="1">
        <w:r w:rsidRPr="005C5BCB">
          <w:rPr>
            <w:rStyle w:val="Hyperlink"/>
            <w:lang w:val="en-US"/>
          </w:rPr>
          <w:t>https://www.jhipster.tech/production</w:t>
        </w:r>
      </w:hyperlink>
      <w:r>
        <w:rPr>
          <w:lang w:val="en-US"/>
        </w:rPr>
        <w:t xml:space="preserve"> and checkout the different section how to deploy to each cloud.</w:t>
      </w:r>
    </w:p>
    <w:sectPr w:rsidR="008C1A0A" w:rsidRPr="008C1A0A" w:rsidSect="00F92907">
      <w:headerReference w:type="default" r:id="rId44"/>
      <w:footerReference w:type="default" r:id="rId45"/>
      <w:footerReference w:type="first" r:id="rId46"/>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97E" w:rsidRDefault="0061197E" w:rsidP="00B22F19">
      <w:pPr>
        <w:spacing w:line="240" w:lineRule="auto"/>
      </w:pPr>
      <w:r>
        <w:separator/>
      </w:r>
    </w:p>
  </w:endnote>
  <w:endnote w:type="continuationSeparator" w:id="0">
    <w:p w:rsidR="0061197E" w:rsidRDefault="0061197E" w:rsidP="00B22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F6527F" w:rsidTr="007640EF">
      <w:trPr>
        <w:cantSplit/>
        <w:trHeight w:hRule="exact" w:val="284"/>
      </w:trPr>
      <w:tc>
        <w:tcPr>
          <w:tcW w:w="8488" w:type="dxa"/>
        </w:tcPr>
        <w:p w:rsidR="00F6527F" w:rsidRDefault="00F6527F" w:rsidP="007640EF">
          <w:pPr>
            <w:pStyle w:val="15Paginanummer"/>
          </w:pPr>
          <w:r>
            <w:fldChar w:fldCharType="begin"/>
          </w:r>
          <w:r>
            <w:instrText xml:space="preserve"> PAGE  \* MERGEFORMAT </w:instrText>
          </w:r>
          <w:r>
            <w:fldChar w:fldCharType="separate"/>
          </w:r>
          <w:r w:rsidR="00F32613">
            <w:rPr>
              <w:noProof/>
            </w:rPr>
            <w:t>13</w:t>
          </w:r>
          <w:r>
            <w:fldChar w:fldCharType="end"/>
          </w:r>
          <w:r>
            <w:t>/</w:t>
          </w:r>
          <w:fldSimple w:instr=" NUMPAGES  \* MERGEFORMAT ">
            <w:r w:rsidR="00F32613">
              <w:rPr>
                <w:noProof/>
              </w:rPr>
              <w:t>13</w:t>
            </w:r>
          </w:fldSimple>
        </w:p>
      </w:tc>
    </w:tr>
  </w:tbl>
  <w:p w:rsidR="00F6527F" w:rsidRDefault="00F65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2" w:tblpY="15594"/>
      <w:tblOverlap w:val="never"/>
      <w:tblW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tblGrid>
    <w:tr w:rsidR="00F6527F" w:rsidTr="007640EF">
      <w:trPr>
        <w:cantSplit/>
        <w:trHeight w:hRule="exact" w:val="284"/>
      </w:trPr>
      <w:tc>
        <w:tcPr>
          <w:tcW w:w="8488" w:type="dxa"/>
        </w:tcPr>
        <w:p w:rsidR="00F6527F" w:rsidRDefault="00F6527F" w:rsidP="007640EF">
          <w:pPr>
            <w:pStyle w:val="15Paginanummer"/>
          </w:pPr>
          <w:r>
            <w:fldChar w:fldCharType="begin"/>
          </w:r>
          <w:r>
            <w:instrText xml:space="preserve"> PAGE  \* MERGEFORMAT </w:instrText>
          </w:r>
          <w:r>
            <w:fldChar w:fldCharType="separate"/>
          </w:r>
          <w:r w:rsidR="00F32613">
            <w:rPr>
              <w:noProof/>
            </w:rPr>
            <w:t>1</w:t>
          </w:r>
          <w:r>
            <w:fldChar w:fldCharType="end"/>
          </w:r>
          <w:r>
            <w:t>/</w:t>
          </w:r>
          <w:fldSimple w:instr=" NUMPAGES  \* MERGEFORMAT ">
            <w:r w:rsidR="00F32613">
              <w:rPr>
                <w:noProof/>
              </w:rPr>
              <w:t>13</w:t>
            </w:r>
          </w:fldSimple>
        </w:p>
      </w:tc>
    </w:tr>
  </w:tbl>
  <w:p w:rsidR="00F6527F" w:rsidRDefault="00F65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97E" w:rsidRDefault="0061197E" w:rsidP="00B22F19">
      <w:pPr>
        <w:spacing w:line="240" w:lineRule="auto"/>
      </w:pPr>
      <w:r>
        <w:separator/>
      </w:r>
    </w:p>
  </w:footnote>
  <w:footnote w:type="continuationSeparator" w:id="0">
    <w:p w:rsidR="0061197E" w:rsidRDefault="0061197E" w:rsidP="00B22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27F" w:rsidRDefault="00F6527F">
    <w:pPr>
      <w:pStyle w:val="Header"/>
      <w:rPr>
        <w:noProof/>
      </w:rPr>
    </w:pPr>
    <w:r>
      <w:rPr>
        <w:noProof/>
      </w:rPr>
      <w:t>AMIS | JHipster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1A6"/>
    <w:multiLevelType w:val="multilevel"/>
    <w:tmpl w:val="949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2E76"/>
    <w:multiLevelType w:val="hybridMultilevel"/>
    <w:tmpl w:val="37B45352"/>
    <w:lvl w:ilvl="0" w:tplc="0FC8B93E">
      <w:start w:val="1"/>
      <w:numFmt w:val="bullet"/>
      <w:pStyle w:val="05OpsommingN2Streep"/>
      <w:lvlText w:val="–"/>
      <w:lvlJc w:val="left"/>
      <w:pPr>
        <w:tabs>
          <w:tab w:val="num" w:pos="567"/>
        </w:tabs>
        <w:ind w:left="567" w:hanging="283"/>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3780"/>
    <w:multiLevelType w:val="multilevel"/>
    <w:tmpl w:val="ABDE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E0954"/>
    <w:multiLevelType w:val="hybridMultilevel"/>
    <w:tmpl w:val="C7D26350"/>
    <w:lvl w:ilvl="0" w:tplc="D34ED040">
      <w:start w:val="1"/>
      <w:numFmt w:val="bullet"/>
      <w:pStyle w:val="04OpsommingN1Bullet"/>
      <w:lvlText w:val=""/>
      <w:lvlJc w:val="left"/>
      <w:pPr>
        <w:tabs>
          <w:tab w:val="num" w:pos="284"/>
        </w:tabs>
        <w:ind w:left="284" w:hanging="284"/>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93C29"/>
    <w:multiLevelType w:val="multilevel"/>
    <w:tmpl w:val="66B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90F"/>
    <w:multiLevelType w:val="multilevel"/>
    <w:tmpl w:val="221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4582"/>
    <w:multiLevelType w:val="multilevel"/>
    <w:tmpl w:val="B4EA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529C4"/>
    <w:multiLevelType w:val="multilevel"/>
    <w:tmpl w:val="E7C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36A0"/>
    <w:multiLevelType w:val="hybridMultilevel"/>
    <w:tmpl w:val="C90E9F90"/>
    <w:lvl w:ilvl="0" w:tplc="388CD678">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48F"/>
    <w:multiLevelType w:val="multilevel"/>
    <w:tmpl w:val="423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011F0"/>
    <w:multiLevelType w:val="hybridMultilevel"/>
    <w:tmpl w:val="9BC8E7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A04E51"/>
    <w:multiLevelType w:val="hybridMultilevel"/>
    <w:tmpl w:val="79BEFF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817B1E"/>
    <w:multiLevelType w:val="multilevel"/>
    <w:tmpl w:val="F7E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9125E"/>
    <w:multiLevelType w:val="hybridMultilevel"/>
    <w:tmpl w:val="C898E990"/>
    <w:lvl w:ilvl="0" w:tplc="983CD980">
      <w:start w:val="1"/>
      <w:numFmt w:val="lowerLetter"/>
      <w:pStyle w:val="07NummeringN2"/>
      <w:lvlText w:val="%1."/>
      <w:lvlJc w:val="left"/>
      <w:pPr>
        <w:tabs>
          <w:tab w:val="num" w:pos="567"/>
        </w:tabs>
        <w:ind w:left="567"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C1CAD"/>
    <w:multiLevelType w:val="multilevel"/>
    <w:tmpl w:val="BA0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73F45"/>
    <w:multiLevelType w:val="hybridMultilevel"/>
    <w:tmpl w:val="03A8BB12"/>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16" w15:restartNumberingAfterBreak="0">
    <w:nsid w:val="4B652EAC"/>
    <w:multiLevelType w:val="multilevel"/>
    <w:tmpl w:val="5BF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44905"/>
    <w:multiLevelType w:val="multilevel"/>
    <w:tmpl w:val="049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A315E"/>
    <w:multiLevelType w:val="hybridMultilevel"/>
    <w:tmpl w:val="4AC86E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2BF30DD"/>
    <w:multiLevelType w:val="multilevel"/>
    <w:tmpl w:val="BAFE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F2739"/>
    <w:multiLevelType w:val="multilevel"/>
    <w:tmpl w:val="BC1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A5C8B"/>
    <w:multiLevelType w:val="hybridMultilevel"/>
    <w:tmpl w:val="E980565E"/>
    <w:lvl w:ilvl="0" w:tplc="32CABB2A">
      <w:start w:val="1"/>
      <w:numFmt w:val="decimal"/>
      <w:pStyle w:val="06NummeringN1"/>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02127"/>
    <w:multiLevelType w:val="hybridMultilevel"/>
    <w:tmpl w:val="FB767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BD2BC9"/>
    <w:multiLevelType w:val="multilevel"/>
    <w:tmpl w:val="F052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B0770"/>
    <w:multiLevelType w:val="multilevel"/>
    <w:tmpl w:val="E30A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F72FF"/>
    <w:multiLevelType w:val="hybridMultilevel"/>
    <w:tmpl w:val="BDE45F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D5E7CB9"/>
    <w:multiLevelType w:val="multilevel"/>
    <w:tmpl w:val="2B6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53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F25940"/>
    <w:multiLevelType w:val="multilevel"/>
    <w:tmpl w:val="893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8"/>
  </w:num>
  <w:num w:numId="4">
    <w:abstractNumId w:val="3"/>
  </w:num>
  <w:num w:numId="5">
    <w:abstractNumId w:val="13"/>
  </w:num>
  <w:num w:numId="6">
    <w:abstractNumId w:val="27"/>
  </w:num>
  <w:num w:numId="7">
    <w:abstractNumId w:val="2"/>
  </w:num>
  <w:num w:numId="8">
    <w:abstractNumId w:val="25"/>
  </w:num>
  <w:num w:numId="9">
    <w:abstractNumId w:val="12"/>
  </w:num>
  <w:num w:numId="10">
    <w:abstractNumId w:val="11"/>
  </w:num>
  <w:num w:numId="11">
    <w:abstractNumId w:val="18"/>
  </w:num>
  <w:num w:numId="12">
    <w:abstractNumId w:val="7"/>
  </w:num>
  <w:num w:numId="13">
    <w:abstractNumId w:val="28"/>
  </w:num>
  <w:num w:numId="14">
    <w:abstractNumId w:val="26"/>
  </w:num>
  <w:num w:numId="15">
    <w:abstractNumId w:val="14"/>
  </w:num>
  <w:num w:numId="16">
    <w:abstractNumId w:val="0"/>
  </w:num>
  <w:num w:numId="17">
    <w:abstractNumId w:val="19"/>
  </w:num>
  <w:num w:numId="18">
    <w:abstractNumId w:val="9"/>
  </w:num>
  <w:num w:numId="19">
    <w:abstractNumId w:val="10"/>
  </w:num>
  <w:num w:numId="20">
    <w:abstractNumId w:val="15"/>
  </w:num>
  <w:num w:numId="21">
    <w:abstractNumId w:val="4"/>
  </w:num>
  <w:num w:numId="22">
    <w:abstractNumId w:val="16"/>
  </w:num>
  <w:num w:numId="23">
    <w:abstractNumId w:val="24"/>
  </w:num>
  <w:num w:numId="24">
    <w:abstractNumId w:val="20"/>
  </w:num>
  <w:num w:numId="25">
    <w:abstractNumId w:val="23"/>
  </w:num>
  <w:num w:numId="26">
    <w:abstractNumId w:val="6"/>
  </w:num>
  <w:num w:numId="27">
    <w:abstractNumId w:val="5"/>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activeWritingStyle w:appName="MSWord" w:lang="nl-NL" w:vendorID="64" w:dllVersion="131078" w:nlCheck="1" w:checkStyle="0"/>
  <w:activeWritingStyle w:appName="MSWord" w:lang="en-US" w:vendorID="64" w:dllVersion="131078" w:nlCheck="1" w:checkStyle="1"/>
  <w:proofState w:spelling="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07"/>
    <w:rsid w:val="000068EB"/>
    <w:rsid w:val="00010D4A"/>
    <w:rsid w:val="000263B9"/>
    <w:rsid w:val="000422A0"/>
    <w:rsid w:val="000561B0"/>
    <w:rsid w:val="0006304D"/>
    <w:rsid w:val="00084287"/>
    <w:rsid w:val="00095C69"/>
    <w:rsid w:val="0014539F"/>
    <w:rsid w:val="00165F7E"/>
    <w:rsid w:val="001A7DF4"/>
    <w:rsid w:val="001E6B3A"/>
    <w:rsid w:val="001F38B0"/>
    <w:rsid w:val="00211FDB"/>
    <w:rsid w:val="00260A83"/>
    <w:rsid w:val="0026140C"/>
    <w:rsid w:val="002727C4"/>
    <w:rsid w:val="002B0DFF"/>
    <w:rsid w:val="002B33C3"/>
    <w:rsid w:val="002B3C19"/>
    <w:rsid w:val="002D1B85"/>
    <w:rsid w:val="002E6126"/>
    <w:rsid w:val="003119E1"/>
    <w:rsid w:val="00350B49"/>
    <w:rsid w:val="003A20F4"/>
    <w:rsid w:val="003A5F49"/>
    <w:rsid w:val="003B177A"/>
    <w:rsid w:val="003E24BA"/>
    <w:rsid w:val="003F17D2"/>
    <w:rsid w:val="00401CBE"/>
    <w:rsid w:val="00406882"/>
    <w:rsid w:val="00423701"/>
    <w:rsid w:val="00431CF1"/>
    <w:rsid w:val="00440EFC"/>
    <w:rsid w:val="0044528C"/>
    <w:rsid w:val="0052123A"/>
    <w:rsid w:val="0052754D"/>
    <w:rsid w:val="0054549F"/>
    <w:rsid w:val="005475D2"/>
    <w:rsid w:val="00584539"/>
    <w:rsid w:val="005914D9"/>
    <w:rsid w:val="005A7984"/>
    <w:rsid w:val="005E5929"/>
    <w:rsid w:val="0061197E"/>
    <w:rsid w:val="006355D4"/>
    <w:rsid w:val="00641F29"/>
    <w:rsid w:val="00655C56"/>
    <w:rsid w:val="00657AB8"/>
    <w:rsid w:val="00660220"/>
    <w:rsid w:val="00664CBA"/>
    <w:rsid w:val="00665992"/>
    <w:rsid w:val="006860CC"/>
    <w:rsid w:val="006932AC"/>
    <w:rsid w:val="00696E8C"/>
    <w:rsid w:val="006B28C9"/>
    <w:rsid w:val="007025DF"/>
    <w:rsid w:val="0073610C"/>
    <w:rsid w:val="007640EF"/>
    <w:rsid w:val="00785564"/>
    <w:rsid w:val="007B581C"/>
    <w:rsid w:val="007B75A0"/>
    <w:rsid w:val="007C31B3"/>
    <w:rsid w:val="007C4DE5"/>
    <w:rsid w:val="007D6BD1"/>
    <w:rsid w:val="00845211"/>
    <w:rsid w:val="00863DC8"/>
    <w:rsid w:val="00865B54"/>
    <w:rsid w:val="00887339"/>
    <w:rsid w:val="008A764A"/>
    <w:rsid w:val="008C1A0A"/>
    <w:rsid w:val="008C43A6"/>
    <w:rsid w:val="008F72C5"/>
    <w:rsid w:val="00913062"/>
    <w:rsid w:val="009275C4"/>
    <w:rsid w:val="00930C68"/>
    <w:rsid w:val="009A079A"/>
    <w:rsid w:val="009B5B6A"/>
    <w:rsid w:val="009C7940"/>
    <w:rsid w:val="009D72B0"/>
    <w:rsid w:val="00A20ED1"/>
    <w:rsid w:val="00A273EF"/>
    <w:rsid w:val="00A318E1"/>
    <w:rsid w:val="00A4116A"/>
    <w:rsid w:val="00A616A4"/>
    <w:rsid w:val="00AB1D03"/>
    <w:rsid w:val="00B100BC"/>
    <w:rsid w:val="00B22F19"/>
    <w:rsid w:val="00B46B97"/>
    <w:rsid w:val="00B47F25"/>
    <w:rsid w:val="00B717C8"/>
    <w:rsid w:val="00B85C26"/>
    <w:rsid w:val="00BB1354"/>
    <w:rsid w:val="00BB516E"/>
    <w:rsid w:val="00C210FD"/>
    <w:rsid w:val="00C23171"/>
    <w:rsid w:val="00C47EEE"/>
    <w:rsid w:val="00C83269"/>
    <w:rsid w:val="00C948DF"/>
    <w:rsid w:val="00CC536A"/>
    <w:rsid w:val="00CE3D07"/>
    <w:rsid w:val="00D12B3C"/>
    <w:rsid w:val="00D254A2"/>
    <w:rsid w:val="00D31051"/>
    <w:rsid w:val="00D43B9A"/>
    <w:rsid w:val="00D63547"/>
    <w:rsid w:val="00D77610"/>
    <w:rsid w:val="00D92504"/>
    <w:rsid w:val="00D973FF"/>
    <w:rsid w:val="00DB4DBB"/>
    <w:rsid w:val="00DE6E87"/>
    <w:rsid w:val="00DF4FA3"/>
    <w:rsid w:val="00E11B87"/>
    <w:rsid w:val="00E41043"/>
    <w:rsid w:val="00E50EDD"/>
    <w:rsid w:val="00E73D28"/>
    <w:rsid w:val="00EA4863"/>
    <w:rsid w:val="00EA5B55"/>
    <w:rsid w:val="00EE077F"/>
    <w:rsid w:val="00EE1D35"/>
    <w:rsid w:val="00EE443A"/>
    <w:rsid w:val="00EF6428"/>
    <w:rsid w:val="00F01E31"/>
    <w:rsid w:val="00F32613"/>
    <w:rsid w:val="00F33747"/>
    <w:rsid w:val="00F4708A"/>
    <w:rsid w:val="00F6527F"/>
    <w:rsid w:val="00F671C6"/>
    <w:rsid w:val="00F71EEC"/>
    <w:rsid w:val="00F80B2B"/>
    <w:rsid w:val="00F824D8"/>
    <w:rsid w:val="00F92907"/>
    <w:rsid w:val="00F93EDA"/>
    <w:rsid w:val="00FD47B0"/>
    <w:rsid w:val="00FD7719"/>
    <w:rsid w:val="00FE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441B1"/>
  <w14:defaultImageDpi w14:val="32767"/>
  <w15:chartTrackingRefBased/>
  <w15:docId w15:val="{4083DBBE-4B83-4315-AE65-DEBDF445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ED1"/>
    <w:pPr>
      <w:spacing w:line="260" w:lineRule="atLeast"/>
    </w:pPr>
    <w:rPr>
      <w:sz w:val="20"/>
      <w:lang w:val="nl-NL"/>
    </w:rPr>
  </w:style>
  <w:style w:type="paragraph" w:styleId="Heading1">
    <w:name w:val="heading 1"/>
    <w:basedOn w:val="Normal"/>
    <w:next w:val="Normal"/>
    <w:link w:val="Heading1Char"/>
    <w:uiPriority w:val="9"/>
    <w:qFormat/>
    <w:rsid w:val="00F71EEC"/>
    <w:pPr>
      <w:keepNext/>
      <w:keepLines/>
      <w:spacing w:before="240"/>
      <w:outlineLvl w:val="0"/>
    </w:pPr>
    <w:rPr>
      <w:rFonts w:asciiTheme="majorHAnsi" w:eastAsiaTheme="majorEastAsia" w:hAnsiTheme="majorHAnsi" w:cstheme="majorBidi"/>
      <w:color w:val="007E95" w:themeColor="accent1" w:themeShade="BF"/>
      <w:sz w:val="32"/>
      <w:szCs w:val="32"/>
    </w:rPr>
  </w:style>
  <w:style w:type="paragraph" w:styleId="Heading2">
    <w:name w:val="heading 2"/>
    <w:basedOn w:val="Normal"/>
    <w:next w:val="Normal"/>
    <w:link w:val="Heading2Char"/>
    <w:uiPriority w:val="9"/>
    <w:unhideWhenUsed/>
    <w:qFormat/>
    <w:rsid w:val="00B100BC"/>
    <w:pPr>
      <w:keepNext/>
      <w:keepLines/>
      <w:spacing w:before="40"/>
      <w:outlineLvl w:val="1"/>
    </w:pPr>
    <w:rPr>
      <w:rFonts w:asciiTheme="majorHAnsi" w:eastAsiaTheme="majorEastAsia" w:hAnsiTheme="majorHAnsi" w:cstheme="majorBidi"/>
      <w:color w:val="007E95" w:themeColor="accent1" w:themeShade="BF"/>
      <w:sz w:val="26"/>
      <w:szCs w:val="26"/>
    </w:rPr>
  </w:style>
  <w:style w:type="paragraph" w:styleId="Heading3">
    <w:name w:val="heading 3"/>
    <w:basedOn w:val="Normal"/>
    <w:next w:val="Normal"/>
    <w:link w:val="Heading3Char"/>
    <w:uiPriority w:val="9"/>
    <w:unhideWhenUsed/>
    <w:qFormat/>
    <w:rsid w:val="00B100BC"/>
    <w:pPr>
      <w:keepNext/>
      <w:keepLines/>
      <w:spacing w:before="40"/>
      <w:outlineLvl w:val="2"/>
    </w:pPr>
    <w:rPr>
      <w:rFonts w:asciiTheme="majorHAnsi" w:eastAsiaTheme="majorEastAsia" w:hAnsiTheme="majorHAnsi" w:cstheme="majorBidi"/>
      <w:color w:val="005463" w:themeColor="accent1" w:themeShade="7F"/>
      <w:sz w:val="24"/>
    </w:rPr>
  </w:style>
  <w:style w:type="paragraph" w:styleId="Heading4">
    <w:name w:val="heading 4"/>
    <w:basedOn w:val="Normal"/>
    <w:next w:val="Normal"/>
    <w:link w:val="Heading4Char"/>
    <w:uiPriority w:val="9"/>
    <w:unhideWhenUsed/>
    <w:qFormat/>
    <w:rsid w:val="00B100BC"/>
    <w:pPr>
      <w:keepNext/>
      <w:keepLines/>
      <w:spacing w:before="40"/>
      <w:outlineLvl w:val="3"/>
    </w:pPr>
    <w:rPr>
      <w:rFonts w:asciiTheme="majorHAnsi" w:eastAsiaTheme="majorEastAsia" w:hAnsiTheme="majorHAnsi" w:cstheme="majorBidi"/>
      <w:i/>
      <w:iCs/>
      <w:color w:val="007E9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D1"/>
    <w:pPr>
      <w:spacing w:line="180" w:lineRule="exact"/>
    </w:pPr>
    <w:rPr>
      <w:sz w:val="14"/>
    </w:rPr>
  </w:style>
  <w:style w:type="character" w:customStyle="1" w:styleId="HeaderChar">
    <w:name w:val="Header Char"/>
    <w:basedOn w:val="DefaultParagraphFont"/>
    <w:link w:val="Header"/>
    <w:uiPriority w:val="99"/>
    <w:rsid w:val="00A20ED1"/>
    <w:rPr>
      <w:sz w:val="14"/>
      <w:lang w:val="nl-NL"/>
    </w:rPr>
  </w:style>
  <w:style w:type="paragraph" w:styleId="Footer">
    <w:name w:val="footer"/>
    <w:basedOn w:val="Normal"/>
    <w:link w:val="FooterChar"/>
    <w:uiPriority w:val="99"/>
    <w:unhideWhenUsed/>
    <w:rsid w:val="00B22F19"/>
    <w:pPr>
      <w:tabs>
        <w:tab w:val="center" w:pos="4680"/>
        <w:tab w:val="right" w:pos="9360"/>
      </w:tabs>
    </w:pPr>
  </w:style>
  <w:style w:type="character" w:customStyle="1" w:styleId="FooterChar">
    <w:name w:val="Footer Char"/>
    <w:basedOn w:val="DefaultParagraphFont"/>
    <w:link w:val="Footer"/>
    <w:uiPriority w:val="99"/>
    <w:rsid w:val="00B22F19"/>
    <w:rPr>
      <w:lang w:val="nl-NL"/>
    </w:rPr>
  </w:style>
  <w:style w:type="table" w:styleId="TableGrid">
    <w:name w:val="Table Grid"/>
    <w:basedOn w:val="TableNormal"/>
    <w:uiPriority w:val="39"/>
    <w:rsid w:val="00B2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8Afzender">
    <w:name w:val="08_Afzender"/>
    <w:basedOn w:val="01Brieftekst"/>
    <w:qFormat/>
    <w:rsid w:val="000561B0"/>
    <w:pPr>
      <w:spacing w:line="180" w:lineRule="exact"/>
    </w:pPr>
    <w:rPr>
      <w:sz w:val="14"/>
    </w:rPr>
  </w:style>
  <w:style w:type="paragraph" w:customStyle="1" w:styleId="01Brieftekst">
    <w:name w:val="01_Brieftekst"/>
    <w:basedOn w:val="Normal"/>
    <w:qFormat/>
    <w:rsid w:val="0052754D"/>
    <w:pPr>
      <w:tabs>
        <w:tab w:val="left" w:pos="284"/>
        <w:tab w:val="left" w:pos="567"/>
        <w:tab w:val="left" w:pos="4820"/>
      </w:tabs>
    </w:pPr>
  </w:style>
  <w:style w:type="character" w:styleId="Hyperlink">
    <w:name w:val="Hyperlink"/>
    <w:basedOn w:val="DefaultParagraphFont"/>
    <w:uiPriority w:val="99"/>
    <w:unhideWhenUsed/>
    <w:rsid w:val="000561B0"/>
    <w:rPr>
      <w:color w:val="000000" w:themeColor="hyperlink"/>
      <w:u w:val="single"/>
    </w:rPr>
  </w:style>
  <w:style w:type="paragraph" w:customStyle="1" w:styleId="09Referentie">
    <w:name w:val="09_Referentie"/>
    <w:basedOn w:val="01Brieftekst"/>
    <w:qFormat/>
    <w:rsid w:val="007640EF"/>
  </w:style>
  <w:style w:type="character" w:customStyle="1" w:styleId="zsysVeldMarkering">
    <w:name w:val="zsysVeldMarkering"/>
    <w:basedOn w:val="DefaultParagraphFont"/>
    <w:semiHidden/>
    <w:rsid w:val="007640EF"/>
    <w:rPr>
      <w:bdr w:val="none" w:sz="0" w:space="0" w:color="auto"/>
      <w:shd w:val="clear" w:color="auto" w:fill="A0C4E8"/>
    </w:rPr>
  </w:style>
  <w:style w:type="paragraph" w:customStyle="1" w:styleId="15Paginanummer">
    <w:name w:val="15_Paginanummer"/>
    <w:basedOn w:val="01Brieftekst"/>
    <w:qFormat/>
    <w:rsid w:val="007640EF"/>
    <w:pPr>
      <w:tabs>
        <w:tab w:val="clear" w:pos="4820"/>
      </w:tabs>
      <w:spacing w:line="240" w:lineRule="exact"/>
    </w:pPr>
  </w:style>
  <w:style w:type="paragraph" w:customStyle="1" w:styleId="04OpsommingN1Bullet">
    <w:name w:val="04_Opsomming N1 Bullet"/>
    <w:basedOn w:val="01Brieftekst"/>
    <w:qFormat/>
    <w:rsid w:val="007025DF"/>
    <w:pPr>
      <w:numPr>
        <w:numId w:val="4"/>
      </w:numPr>
      <w:tabs>
        <w:tab w:val="clear" w:pos="284"/>
        <w:tab w:val="clear" w:pos="4820"/>
      </w:tabs>
    </w:pPr>
  </w:style>
  <w:style w:type="paragraph" w:customStyle="1" w:styleId="06NummeringN1">
    <w:name w:val="06_Nummering N1"/>
    <w:basedOn w:val="01Brieftekst"/>
    <w:next w:val="01Brieftekst"/>
    <w:qFormat/>
    <w:rsid w:val="007640EF"/>
    <w:pPr>
      <w:numPr>
        <w:numId w:val="2"/>
      </w:numPr>
      <w:tabs>
        <w:tab w:val="clear" w:pos="284"/>
        <w:tab w:val="clear" w:pos="567"/>
        <w:tab w:val="clear" w:pos="4820"/>
      </w:tabs>
    </w:pPr>
    <w:rPr>
      <w:sz w:val="18"/>
    </w:rPr>
  </w:style>
  <w:style w:type="paragraph" w:customStyle="1" w:styleId="03Kop">
    <w:name w:val="03_Kop"/>
    <w:basedOn w:val="01Brieftekst"/>
    <w:next w:val="01Brieftekst"/>
    <w:qFormat/>
    <w:rsid w:val="007640EF"/>
    <w:pPr>
      <w:tabs>
        <w:tab w:val="clear" w:pos="4820"/>
      </w:tabs>
    </w:pPr>
    <w:rPr>
      <w:b/>
    </w:rPr>
  </w:style>
  <w:style w:type="paragraph" w:customStyle="1" w:styleId="07NummeringN2">
    <w:name w:val="07_Nummering N2"/>
    <w:basedOn w:val="01Brieftekst"/>
    <w:next w:val="01Brieftekst"/>
    <w:qFormat/>
    <w:rsid w:val="007640EF"/>
    <w:pPr>
      <w:numPr>
        <w:numId w:val="5"/>
      </w:numPr>
      <w:tabs>
        <w:tab w:val="clear" w:pos="4820"/>
      </w:tabs>
      <w:ind w:left="568" w:hanging="284"/>
    </w:pPr>
  </w:style>
  <w:style w:type="paragraph" w:customStyle="1" w:styleId="02BrieftekstCursief">
    <w:name w:val="02_Brieftekst Cursief"/>
    <w:basedOn w:val="01Brieftekst"/>
    <w:next w:val="01Brieftekst"/>
    <w:qFormat/>
    <w:rsid w:val="0052754D"/>
    <w:pPr>
      <w:tabs>
        <w:tab w:val="clear" w:pos="4820"/>
      </w:tabs>
      <w:spacing w:line="240" w:lineRule="atLeast"/>
    </w:pPr>
    <w:rPr>
      <w:i/>
      <w:sz w:val="18"/>
    </w:rPr>
  </w:style>
  <w:style w:type="paragraph" w:customStyle="1" w:styleId="05OpsommingN2Streep">
    <w:name w:val="05_Opsomming N2 Streep"/>
    <w:basedOn w:val="04OpsommingN1Bullet"/>
    <w:next w:val="01Brieftekst"/>
    <w:qFormat/>
    <w:rsid w:val="0052754D"/>
    <w:pPr>
      <w:numPr>
        <w:numId w:val="1"/>
      </w:numPr>
      <w:tabs>
        <w:tab w:val="num" w:pos="284"/>
      </w:tabs>
    </w:pPr>
  </w:style>
  <w:style w:type="paragraph" w:customStyle="1" w:styleId="10Onderwerp">
    <w:name w:val="10_Onderwerp"/>
    <w:basedOn w:val="01Brieftekst"/>
    <w:qFormat/>
    <w:rsid w:val="006860CC"/>
  </w:style>
  <w:style w:type="paragraph" w:customStyle="1" w:styleId="11Datum">
    <w:name w:val="11_Datum"/>
    <w:basedOn w:val="01Brieftekst"/>
    <w:qFormat/>
    <w:rsid w:val="006860CC"/>
    <w:pPr>
      <w:framePr w:wrap="around" w:vAnchor="text" w:hAnchor="text" w:y="1"/>
      <w:suppressOverlap/>
    </w:pPr>
  </w:style>
  <w:style w:type="character" w:customStyle="1" w:styleId="Heading1Char">
    <w:name w:val="Heading 1 Char"/>
    <w:basedOn w:val="DefaultParagraphFont"/>
    <w:link w:val="Heading1"/>
    <w:uiPriority w:val="9"/>
    <w:rsid w:val="00F71EEC"/>
    <w:rPr>
      <w:rFonts w:asciiTheme="majorHAnsi" w:eastAsiaTheme="majorEastAsia" w:hAnsiTheme="majorHAnsi" w:cstheme="majorBidi"/>
      <w:color w:val="007E95" w:themeColor="accent1" w:themeShade="BF"/>
      <w:sz w:val="32"/>
      <w:szCs w:val="32"/>
      <w:lang w:val="nl-NL"/>
    </w:rPr>
  </w:style>
  <w:style w:type="character" w:customStyle="1" w:styleId="Heading3Char">
    <w:name w:val="Heading 3 Char"/>
    <w:basedOn w:val="DefaultParagraphFont"/>
    <w:link w:val="Heading3"/>
    <w:uiPriority w:val="9"/>
    <w:rsid w:val="00B100BC"/>
    <w:rPr>
      <w:rFonts w:asciiTheme="majorHAnsi" w:eastAsiaTheme="majorEastAsia" w:hAnsiTheme="majorHAnsi" w:cstheme="majorBidi"/>
      <w:color w:val="005463" w:themeColor="accent1" w:themeShade="7F"/>
      <w:lang w:val="nl-NL"/>
    </w:rPr>
  </w:style>
  <w:style w:type="character" w:styleId="FollowedHyperlink">
    <w:name w:val="FollowedHyperlink"/>
    <w:basedOn w:val="DefaultParagraphFont"/>
    <w:uiPriority w:val="99"/>
    <w:semiHidden/>
    <w:unhideWhenUsed/>
    <w:rsid w:val="00B100BC"/>
    <w:rPr>
      <w:color w:val="000000" w:themeColor="followedHyperlink"/>
      <w:u w:val="single"/>
    </w:rPr>
  </w:style>
  <w:style w:type="character" w:customStyle="1" w:styleId="Heading2Char">
    <w:name w:val="Heading 2 Char"/>
    <w:basedOn w:val="DefaultParagraphFont"/>
    <w:link w:val="Heading2"/>
    <w:uiPriority w:val="9"/>
    <w:rsid w:val="00B100BC"/>
    <w:rPr>
      <w:rFonts w:asciiTheme="majorHAnsi" w:eastAsiaTheme="majorEastAsia" w:hAnsiTheme="majorHAnsi" w:cstheme="majorBidi"/>
      <w:color w:val="007E95" w:themeColor="accent1" w:themeShade="BF"/>
      <w:sz w:val="26"/>
      <w:szCs w:val="26"/>
      <w:lang w:val="nl-NL"/>
    </w:rPr>
  </w:style>
  <w:style w:type="paragraph" w:styleId="IntenseQuote">
    <w:name w:val="Intense Quote"/>
    <w:basedOn w:val="Normal"/>
    <w:next w:val="Normal"/>
    <w:link w:val="IntenseQuoteChar"/>
    <w:uiPriority w:val="30"/>
    <w:qFormat/>
    <w:rsid w:val="00B100BC"/>
    <w:pPr>
      <w:pBdr>
        <w:top w:val="single" w:sz="4" w:space="10" w:color="00AAC8" w:themeColor="accent1"/>
        <w:bottom w:val="single" w:sz="4" w:space="10" w:color="00AAC8" w:themeColor="accent1"/>
      </w:pBdr>
      <w:spacing w:before="360" w:after="360"/>
      <w:ind w:left="864" w:right="864"/>
      <w:jc w:val="center"/>
    </w:pPr>
    <w:rPr>
      <w:i/>
      <w:iCs/>
      <w:color w:val="00AAC8" w:themeColor="accent1"/>
    </w:rPr>
  </w:style>
  <w:style w:type="character" w:customStyle="1" w:styleId="IntenseQuoteChar">
    <w:name w:val="Intense Quote Char"/>
    <w:basedOn w:val="DefaultParagraphFont"/>
    <w:link w:val="IntenseQuote"/>
    <w:uiPriority w:val="30"/>
    <w:rsid w:val="00B100BC"/>
    <w:rPr>
      <w:i/>
      <w:iCs/>
      <w:color w:val="00AAC8" w:themeColor="accent1"/>
      <w:sz w:val="20"/>
      <w:lang w:val="nl-NL"/>
    </w:rPr>
  </w:style>
  <w:style w:type="character" w:customStyle="1" w:styleId="Heading4Char">
    <w:name w:val="Heading 4 Char"/>
    <w:basedOn w:val="DefaultParagraphFont"/>
    <w:link w:val="Heading4"/>
    <w:uiPriority w:val="9"/>
    <w:rsid w:val="00B100BC"/>
    <w:rPr>
      <w:rFonts w:asciiTheme="majorHAnsi" w:eastAsiaTheme="majorEastAsia" w:hAnsiTheme="majorHAnsi" w:cstheme="majorBidi"/>
      <w:i/>
      <w:iCs/>
      <w:color w:val="007E95" w:themeColor="accent1" w:themeShade="BF"/>
      <w:sz w:val="20"/>
      <w:lang w:val="nl-NL"/>
    </w:rPr>
  </w:style>
  <w:style w:type="character" w:styleId="IntenseEmphasis">
    <w:name w:val="Intense Emphasis"/>
    <w:basedOn w:val="DefaultParagraphFont"/>
    <w:uiPriority w:val="21"/>
    <w:qFormat/>
    <w:rsid w:val="005E5929"/>
    <w:rPr>
      <w:i/>
      <w:iCs/>
      <w:color w:val="00AAC8" w:themeColor="accent1"/>
    </w:rPr>
  </w:style>
  <w:style w:type="paragraph" w:styleId="ListParagraph">
    <w:name w:val="List Paragraph"/>
    <w:basedOn w:val="Normal"/>
    <w:uiPriority w:val="34"/>
    <w:qFormat/>
    <w:rsid w:val="007B581C"/>
    <w:pPr>
      <w:ind w:left="720"/>
      <w:contextualSpacing/>
    </w:pPr>
  </w:style>
  <w:style w:type="paragraph" w:styleId="NormalWeb">
    <w:name w:val="Normal (Web)"/>
    <w:basedOn w:val="Normal"/>
    <w:uiPriority w:val="99"/>
    <w:semiHidden/>
    <w:unhideWhenUsed/>
    <w:rsid w:val="00A616A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773">
      <w:bodyDiv w:val="1"/>
      <w:marLeft w:val="0"/>
      <w:marRight w:val="0"/>
      <w:marTop w:val="0"/>
      <w:marBottom w:val="0"/>
      <w:divBdr>
        <w:top w:val="none" w:sz="0" w:space="0" w:color="auto"/>
        <w:left w:val="none" w:sz="0" w:space="0" w:color="auto"/>
        <w:bottom w:val="none" w:sz="0" w:space="0" w:color="auto"/>
        <w:right w:val="none" w:sz="0" w:space="0" w:color="auto"/>
      </w:divBdr>
      <w:divsChild>
        <w:div w:id="828013897">
          <w:marLeft w:val="0"/>
          <w:marRight w:val="0"/>
          <w:marTop w:val="0"/>
          <w:marBottom w:val="0"/>
          <w:divBdr>
            <w:top w:val="none" w:sz="0" w:space="0" w:color="auto"/>
            <w:left w:val="none" w:sz="0" w:space="0" w:color="auto"/>
            <w:bottom w:val="none" w:sz="0" w:space="0" w:color="auto"/>
            <w:right w:val="none" w:sz="0" w:space="0" w:color="auto"/>
          </w:divBdr>
          <w:divsChild>
            <w:div w:id="8999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537">
      <w:bodyDiv w:val="1"/>
      <w:marLeft w:val="0"/>
      <w:marRight w:val="0"/>
      <w:marTop w:val="0"/>
      <w:marBottom w:val="0"/>
      <w:divBdr>
        <w:top w:val="none" w:sz="0" w:space="0" w:color="auto"/>
        <w:left w:val="none" w:sz="0" w:space="0" w:color="auto"/>
        <w:bottom w:val="none" w:sz="0" w:space="0" w:color="auto"/>
        <w:right w:val="none" w:sz="0" w:space="0" w:color="auto"/>
      </w:divBdr>
      <w:divsChild>
        <w:div w:id="1963345506">
          <w:marLeft w:val="0"/>
          <w:marRight w:val="0"/>
          <w:marTop w:val="0"/>
          <w:marBottom w:val="0"/>
          <w:divBdr>
            <w:top w:val="none" w:sz="0" w:space="0" w:color="auto"/>
            <w:left w:val="none" w:sz="0" w:space="0" w:color="auto"/>
            <w:bottom w:val="none" w:sz="0" w:space="0" w:color="auto"/>
            <w:right w:val="none" w:sz="0" w:space="0" w:color="auto"/>
          </w:divBdr>
          <w:divsChild>
            <w:div w:id="1209995038">
              <w:marLeft w:val="0"/>
              <w:marRight w:val="0"/>
              <w:marTop w:val="0"/>
              <w:marBottom w:val="0"/>
              <w:divBdr>
                <w:top w:val="none" w:sz="0" w:space="0" w:color="auto"/>
                <w:left w:val="none" w:sz="0" w:space="0" w:color="auto"/>
                <w:bottom w:val="none" w:sz="0" w:space="0" w:color="auto"/>
                <w:right w:val="none" w:sz="0" w:space="0" w:color="auto"/>
              </w:divBdr>
            </w:div>
          </w:divsChild>
        </w:div>
        <w:div w:id="1749378095">
          <w:marLeft w:val="0"/>
          <w:marRight w:val="0"/>
          <w:marTop w:val="0"/>
          <w:marBottom w:val="0"/>
          <w:divBdr>
            <w:top w:val="none" w:sz="0" w:space="0" w:color="auto"/>
            <w:left w:val="none" w:sz="0" w:space="0" w:color="auto"/>
            <w:bottom w:val="none" w:sz="0" w:space="0" w:color="auto"/>
            <w:right w:val="none" w:sz="0" w:space="0" w:color="auto"/>
          </w:divBdr>
          <w:divsChild>
            <w:div w:id="12837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88">
      <w:bodyDiv w:val="1"/>
      <w:marLeft w:val="0"/>
      <w:marRight w:val="0"/>
      <w:marTop w:val="0"/>
      <w:marBottom w:val="0"/>
      <w:divBdr>
        <w:top w:val="none" w:sz="0" w:space="0" w:color="auto"/>
        <w:left w:val="none" w:sz="0" w:space="0" w:color="auto"/>
        <w:bottom w:val="none" w:sz="0" w:space="0" w:color="auto"/>
        <w:right w:val="none" w:sz="0" w:space="0" w:color="auto"/>
      </w:divBdr>
    </w:div>
    <w:div w:id="55208144">
      <w:bodyDiv w:val="1"/>
      <w:marLeft w:val="0"/>
      <w:marRight w:val="0"/>
      <w:marTop w:val="0"/>
      <w:marBottom w:val="0"/>
      <w:divBdr>
        <w:top w:val="none" w:sz="0" w:space="0" w:color="auto"/>
        <w:left w:val="none" w:sz="0" w:space="0" w:color="auto"/>
        <w:bottom w:val="none" w:sz="0" w:space="0" w:color="auto"/>
        <w:right w:val="none" w:sz="0" w:space="0" w:color="auto"/>
      </w:divBdr>
    </w:div>
    <w:div w:id="64959008">
      <w:bodyDiv w:val="1"/>
      <w:marLeft w:val="0"/>
      <w:marRight w:val="0"/>
      <w:marTop w:val="0"/>
      <w:marBottom w:val="0"/>
      <w:divBdr>
        <w:top w:val="none" w:sz="0" w:space="0" w:color="auto"/>
        <w:left w:val="none" w:sz="0" w:space="0" w:color="auto"/>
        <w:bottom w:val="none" w:sz="0" w:space="0" w:color="auto"/>
        <w:right w:val="none" w:sz="0" w:space="0" w:color="auto"/>
      </w:divBdr>
      <w:divsChild>
        <w:div w:id="1119759767">
          <w:marLeft w:val="0"/>
          <w:marRight w:val="0"/>
          <w:marTop w:val="0"/>
          <w:marBottom w:val="0"/>
          <w:divBdr>
            <w:top w:val="none" w:sz="0" w:space="0" w:color="auto"/>
            <w:left w:val="none" w:sz="0" w:space="0" w:color="auto"/>
            <w:bottom w:val="none" w:sz="0" w:space="0" w:color="auto"/>
            <w:right w:val="none" w:sz="0" w:space="0" w:color="auto"/>
          </w:divBdr>
          <w:divsChild>
            <w:div w:id="4346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3647">
      <w:bodyDiv w:val="1"/>
      <w:marLeft w:val="0"/>
      <w:marRight w:val="0"/>
      <w:marTop w:val="0"/>
      <w:marBottom w:val="0"/>
      <w:divBdr>
        <w:top w:val="none" w:sz="0" w:space="0" w:color="auto"/>
        <w:left w:val="none" w:sz="0" w:space="0" w:color="auto"/>
        <w:bottom w:val="none" w:sz="0" w:space="0" w:color="auto"/>
        <w:right w:val="none" w:sz="0" w:space="0" w:color="auto"/>
      </w:divBdr>
    </w:div>
    <w:div w:id="102697513">
      <w:bodyDiv w:val="1"/>
      <w:marLeft w:val="0"/>
      <w:marRight w:val="0"/>
      <w:marTop w:val="0"/>
      <w:marBottom w:val="0"/>
      <w:divBdr>
        <w:top w:val="none" w:sz="0" w:space="0" w:color="auto"/>
        <w:left w:val="none" w:sz="0" w:space="0" w:color="auto"/>
        <w:bottom w:val="none" w:sz="0" w:space="0" w:color="auto"/>
        <w:right w:val="none" w:sz="0" w:space="0" w:color="auto"/>
      </w:divBdr>
      <w:divsChild>
        <w:div w:id="156187035">
          <w:marLeft w:val="0"/>
          <w:marRight w:val="0"/>
          <w:marTop w:val="0"/>
          <w:marBottom w:val="0"/>
          <w:divBdr>
            <w:top w:val="none" w:sz="0" w:space="0" w:color="auto"/>
            <w:left w:val="none" w:sz="0" w:space="0" w:color="auto"/>
            <w:bottom w:val="none" w:sz="0" w:space="0" w:color="auto"/>
            <w:right w:val="none" w:sz="0" w:space="0" w:color="auto"/>
          </w:divBdr>
        </w:div>
      </w:divsChild>
    </w:div>
    <w:div w:id="146407709">
      <w:bodyDiv w:val="1"/>
      <w:marLeft w:val="0"/>
      <w:marRight w:val="0"/>
      <w:marTop w:val="0"/>
      <w:marBottom w:val="0"/>
      <w:divBdr>
        <w:top w:val="none" w:sz="0" w:space="0" w:color="auto"/>
        <w:left w:val="none" w:sz="0" w:space="0" w:color="auto"/>
        <w:bottom w:val="none" w:sz="0" w:space="0" w:color="auto"/>
        <w:right w:val="none" w:sz="0" w:space="0" w:color="auto"/>
      </w:divBdr>
    </w:div>
    <w:div w:id="243147559">
      <w:bodyDiv w:val="1"/>
      <w:marLeft w:val="0"/>
      <w:marRight w:val="0"/>
      <w:marTop w:val="0"/>
      <w:marBottom w:val="0"/>
      <w:divBdr>
        <w:top w:val="none" w:sz="0" w:space="0" w:color="auto"/>
        <w:left w:val="none" w:sz="0" w:space="0" w:color="auto"/>
        <w:bottom w:val="none" w:sz="0" w:space="0" w:color="auto"/>
        <w:right w:val="none" w:sz="0" w:space="0" w:color="auto"/>
      </w:divBdr>
    </w:div>
    <w:div w:id="253175506">
      <w:bodyDiv w:val="1"/>
      <w:marLeft w:val="0"/>
      <w:marRight w:val="0"/>
      <w:marTop w:val="0"/>
      <w:marBottom w:val="0"/>
      <w:divBdr>
        <w:top w:val="none" w:sz="0" w:space="0" w:color="auto"/>
        <w:left w:val="none" w:sz="0" w:space="0" w:color="auto"/>
        <w:bottom w:val="none" w:sz="0" w:space="0" w:color="auto"/>
        <w:right w:val="none" w:sz="0" w:space="0" w:color="auto"/>
      </w:divBdr>
    </w:div>
    <w:div w:id="260726835">
      <w:bodyDiv w:val="1"/>
      <w:marLeft w:val="0"/>
      <w:marRight w:val="0"/>
      <w:marTop w:val="0"/>
      <w:marBottom w:val="0"/>
      <w:divBdr>
        <w:top w:val="none" w:sz="0" w:space="0" w:color="auto"/>
        <w:left w:val="none" w:sz="0" w:space="0" w:color="auto"/>
        <w:bottom w:val="none" w:sz="0" w:space="0" w:color="auto"/>
        <w:right w:val="none" w:sz="0" w:space="0" w:color="auto"/>
      </w:divBdr>
    </w:div>
    <w:div w:id="318461131">
      <w:bodyDiv w:val="1"/>
      <w:marLeft w:val="0"/>
      <w:marRight w:val="0"/>
      <w:marTop w:val="0"/>
      <w:marBottom w:val="0"/>
      <w:divBdr>
        <w:top w:val="none" w:sz="0" w:space="0" w:color="auto"/>
        <w:left w:val="none" w:sz="0" w:space="0" w:color="auto"/>
        <w:bottom w:val="none" w:sz="0" w:space="0" w:color="auto"/>
        <w:right w:val="none" w:sz="0" w:space="0" w:color="auto"/>
      </w:divBdr>
    </w:div>
    <w:div w:id="444816184">
      <w:bodyDiv w:val="1"/>
      <w:marLeft w:val="0"/>
      <w:marRight w:val="0"/>
      <w:marTop w:val="0"/>
      <w:marBottom w:val="0"/>
      <w:divBdr>
        <w:top w:val="none" w:sz="0" w:space="0" w:color="auto"/>
        <w:left w:val="none" w:sz="0" w:space="0" w:color="auto"/>
        <w:bottom w:val="none" w:sz="0" w:space="0" w:color="auto"/>
        <w:right w:val="none" w:sz="0" w:space="0" w:color="auto"/>
      </w:divBdr>
      <w:divsChild>
        <w:div w:id="1178350444">
          <w:marLeft w:val="0"/>
          <w:marRight w:val="0"/>
          <w:marTop w:val="0"/>
          <w:marBottom w:val="0"/>
          <w:divBdr>
            <w:top w:val="none" w:sz="0" w:space="0" w:color="auto"/>
            <w:left w:val="none" w:sz="0" w:space="0" w:color="auto"/>
            <w:bottom w:val="none" w:sz="0" w:space="0" w:color="auto"/>
            <w:right w:val="none" w:sz="0" w:space="0" w:color="auto"/>
          </w:divBdr>
          <w:divsChild>
            <w:div w:id="820390046">
              <w:marLeft w:val="0"/>
              <w:marRight w:val="0"/>
              <w:marTop w:val="0"/>
              <w:marBottom w:val="0"/>
              <w:divBdr>
                <w:top w:val="none" w:sz="0" w:space="0" w:color="auto"/>
                <w:left w:val="none" w:sz="0" w:space="0" w:color="auto"/>
                <w:bottom w:val="none" w:sz="0" w:space="0" w:color="auto"/>
                <w:right w:val="none" w:sz="0" w:space="0" w:color="auto"/>
              </w:divBdr>
            </w:div>
          </w:divsChild>
        </w:div>
        <w:div w:id="1460805311">
          <w:marLeft w:val="0"/>
          <w:marRight w:val="0"/>
          <w:marTop w:val="0"/>
          <w:marBottom w:val="0"/>
          <w:divBdr>
            <w:top w:val="none" w:sz="0" w:space="0" w:color="auto"/>
            <w:left w:val="none" w:sz="0" w:space="0" w:color="auto"/>
            <w:bottom w:val="none" w:sz="0" w:space="0" w:color="auto"/>
            <w:right w:val="none" w:sz="0" w:space="0" w:color="auto"/>
          </w:divBdr>
          <w:divsChild>
            <w:div w:id="1016344608">
              <w:marLeft w:val="0"/>
              <w:marRight w:val="0"/>
              <w:marTop w:val="0"/>
              <w:marBottom w:val="0"/>
              <w:divBdr>
                <w:top w:val="none" w:sz="0" w:space="0" w:color="auto"/>
                <w:left w:val="none" w:sz="0" w:space="0" w:color="auto"/>
                <w:bottom w:val="none" w:sz="0" w:space="0" w:color="auto"/>
                <w:right w:val="none" w:sz="0" w:space="0" w:color="auto"/>
              </w:divBdr>
            </w:div>
          </w:divsChild>
        </w:div>
        <w:div w:id="1889534033">
          <w:marLeft w:val="0"/>
          <w:marRight w:val="0"/>
          <w:marTop w:val="0"/>
          <w:marBottom w:val="0"/>
          <w:divBdr>
            <w:top w:val="none" w:sz="0" w:space="0" w:color="auto"/>
            <w:left w:val="none" w:sz="0" w:space="0" w:color="auto"/>
            <w:bottom w:val="none" w:sz="0" w:space="0" w:color="auto"/>
            <w:right w:val="none" w:sz="0" w:space="0" w:color="auto"/>
          </w:divBdr>
          <w:divsChild>
            <w:div w:id="367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7153">
      <w:bodyDiv w:val="1"/>
      <w:marLeft w:val="0"/>
      <w:marRight w:val="0"/>
      <w:marTop w:val="0"/>
      <w:marBottom w:val="0"/>
      <w:divBdr>
        <w:top w:val="none" w:sz="0" w:space="0" w:color="auto"/>
        <w:left w:val="none" w:sz="0" w:space="0" w:color="auto"/>
        <w:bottom w:val="none" w:sz="0" w:space="0" w:color="auto"/>
        <w:right w:val="none" w:sz="0" w:space="0" w:color="auto"/>
      </w:divBdr>
      <w:divsChild>
        <w:div w:id="843974570">
          <w:marLeft w:val="0"/>
          <w:marRight w:val="0"/>
          <w:marTop w:val="0"/>
          <w:marBottom w:val="0"/>
          <w:divBdr>
            <w:top w:val="none" w:sz="0" w:space="0" w:color="auto"/>
            <w:left w:val="none" w:sz="0" w:space="0" w:color="auto"/>
            <w:bottom w:val="none" w:sz="0" w:space="0" w:color="auto"/>
            <w:right w:val="none" w:sz="0" w:space="0" w:color="auto"/>
          </w:divBdr>
        </w:div>
        <w:div w:id="106435422">
          <w:marLeft w:val="0"/>
          <w:marRight w:val="0"/>
          <w:marTop w:val="0"/>
          <w:marBottom w:val="0"/>
          <w:divBdr>
            <w:top w:val="none" w:sz="0" w:space="0" w:color="auto"/>
            <w:left w:val="none" w:sz="0" w:space="0" w:color="auto"/>
            <w:bottom w:val="none" w:sz="0" w:space="0" w:color="auto"/>
            <w:right w:val="none" w:sz="0" w:space="0" w:color="auto"/>
          </w:divBdr>
        </w:div>
      </w:divsChild>
    </w:div>
    <w:div w:id="461730034">
      <w:bodyDiv w:val="1"/>
      <w:marLeft w:val="0"/>
      <w:marRight w:val="0"/>
      <w:marTop w:val="0"/>
      <w:marBottom w:val="0"/>
      <w:divBdr>
        <w:top w:val="none" w:sz="0" w:space="0" w:color="auto"/>
        <w:left w:val="none" w:sz="0" w:space="0" w:color="auto"/>
        <w:bottom w:val="none" w:sz="0" w:space="0" w:color="auto"/>
        <w:right w:val="none" w:sz="0" w:space="0" w:color="auto"/>
      </w:divBdr>
    </w:div>
    <w:div w:id="496380000">
      <w:bodyDiv w:val="1"/>
      <w:marLeft w:val="0"/>
      <w:marRight w:val="0"/>
      <w:marTop w:val="0"/>
      <w:marBottom w:val="0"/>
      <w:divBdr>
        <w:top w:val="none" w:sz="0" w:space="0" w:color="auto"/>
        <w:left w:val="none" w:sz="0" w:space="0" w:color="auto"/>
        <w:bottom w:val="none" w:sz="0" w:space="0" w:color="auto"/>
        <w:right w:val="none" w:sz="0" w:space="0" w:color="auto"/>
      </w:divBdr>
    </w:div>
    <w:div w:id="537355057">
      <w:bodyDiv w:val="1"/>
      <w:marLeft w:val="0"/>
      <w:marRight w:val="0"/>
      <w:marTop w:val="0"/>
      <w:marBottom w:val="0"/>
      <w:divBdr>
        <w:top w:val="none" w:sz="0" w:space="0" w:color="auto"/>
        <w:left w:val="none" w:sz="0" w:space="0" w:color="auto"/>
        <w:bottom w:val="none" w:sz="0" w:space="0" w:color="auto"/>
        <w:right w:val="none" w:sz="0" w:space="0" w:color="auto"/>
      </w:divBdr>
      <w:divsChild>
        <w:div w:id="959842315">
          <w:marLeft w:val="0"/>
          <w:marRight w:val="0"/>
          <w:marTop w:val="0"/>
          <w:marBottom w:val="0"/>
          <w:divBdr>
            <w:top w:val="none" w:sz="0" w:space="0" w:color="auto"/>
            <w:left w:val="none" w:sz="0" w:space="0" w:color="auto"/>
            <w:bottom w:val="none" w:sz="0" w:space="0" w:color="auto"/>
            <w:right w:val="none" w:sz="0" w:space="0" w:color="auto"/>
          </w:divBdr>
          <w:divsChild>
            <w:div w:id="12836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535">
      <w:bodyDiv w:val="1"/>
      <w:marLeft w:val="0"/>
      <w:marRight w:val="0"/>
      <w:marTop w:val="0"/>
      <w:marBottom w:val="0"/>
      <w:divBdr>
        <w:top w:val="none" w:sz="0" w:space="0" w:color="auto"/>
        <w:left w:val="none" w:sz="0" w:space="0" w:color="auto"/>
        <w:bottom w:val="none" w:sz="0" w:space="0" w:color="auto"/>
        <w:right w:val="none" w:sz="0" w:space="0" w:color="auto"/>
      </w:divBdr>
    </w:div>
    <w:div w:id="556162924">
      <w:bodyDiv w:val="1"/>
      <w:marLeft w:val="0"/>
      <w:marRight w:val="0"/>
      <w:marTop w:val="0"/>
      <w:marBottom w:val="0"/>
      <w:divBdr>
        <w:top w:val="none" w:sz="0" w:space="0" w:color="auto"/>
        <w:left w:val="none" w:sz="0" w:space="0" w:color="auto"/>
        <w:bottom w:val="none" w:sz="0" w:space="0" w:color="auto"/>
        <w:right w:val="none" w:sz="0" w:space="0" w:color="auto"/>
      </w:divBdr>
    </w:div>
    <w:div w:id="587543177">
      <w:bodyDiv w:val="1"/>
      <w:marLeft w:val="0"/>
      <w:marRight w:val="0"/>
      <w:marTop w:val="0"/>
      <w:marBottom w:val="0"/>
      <w:divBdr>
        <w:top w:val="none" w:sz="0" w:space="0" w:color="auto"/>
        <w:left w:val="none" w:sz="0" w:space="0" w:color="auto"/>
        <w:bottom w:val="none" w:sz="0" w:space="0" w:color="auto"/>
        <w:right w:val="none" w:sz="0" w:space="0" w:color="auto"/>
      </w:divBdr>
    </w:div>
    <w:div w:id="632516018">
      <w:bodyDiv w:val="1"/>
      <w:marLeft w:val="0"/>
      <w:marRight w:val="0"/>
      <w:marTop w:val="0"/>
      <w:marBottom w:val="0"/>
      <w:divBdr>
        <w:top w:val="none" w:sz="0" w:space="0" w:color="auto"/>
        <w:left w:val="none" w:sz="0" w:space="0" w:color="auto"/>
        <w:bottom w:val="none" w:sz="0" w:space="0" w:color="auto"/>
        <w:right w:val="none" w:sz="0" w:space="0" w:color="auto"/>
      </w:divBdr>
      <w:divsChild>
        <w:div w:id="2023583402">
          <w:marLeft w:val="0"/>
          <w:marRight w:val="0"/>
          <w:marTop w:val="0"/>
          <w:marBottom w:val="0"/>
          <w:divBdr>
            <w:top w:val="none" w:sz="0" w:space="0" w:color="auto"/>
            <w:left w:val="none" w:sz="0" w:space="0" w:color="auto"/>
            <w:bottom w:val="none" w:sz="0" w:space="0" w:color="auto"/>
            <w:right w:val="none" w:sz="0" w:space="0" w:color="auto"/>
          </w:divBdr>
          <w:divsChild>
            <w:div w:id="1896431966">
              <w:marLeft w:val="0"/>
              <w:marRight w:val="0"/>
              <w:marTop w:val="0"/>
              <w:marBottom w:val="0"/>
              <w:divBdr>
                <w:top w:val="none" w:sz="0" w:space="0" w:color="auto"/>
                <w:left w:val="none" w:sz="0" w:space="0" w:color="auto"/>
                <w:bottom w:val="none" w:sz="0" w:space="0" w:color="auto"/>
                <w:right w:val="none" w:sz="0" w:space="0" w:color="auto"/>
              </w:divBdr>
            </w:div>
            <w:div w:id="1293293914">
              <w:marLeft w:val="0"/>
              <w:marRight w:val="0"/>
              <w:marTop w:val="0"/>
              <w:marBottom w:val="0"/>
              <w:divBdr>
                <w:top w:val="none" w:sz="0" w:space="0" w:color="auto"/>
                <w:left w:val="none" w:sz="0" w:space="0" w:color="auto"/>
                <w:bottom w:val="none" w:sz="0" w:space="0" w:color="auto"/>
                <w:right w:val="none" w:sz="0" w:space="0" w:color="auto"/>
              </w:divBdr>
            </w:div>
            <w:div w:id="553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521">
      <w:bodyDiv w:val="1"/>
      <w:marLeft w:val="0"/>
      <w:marRight w:val="0"/>
      <w:marTop w:val="0"/>
      <w:marBottom w:val="0"/>
      <w:divBdr>
        <w:top w:val="none" w:sz="0" w:space="0" w:color="auto"/>
        <w:left w:val="none" w:sz="0" w:space="0" w:color="auto"/>
        <w:bottom w:val="none" w:sz="0" w:space="0" w:color="auto"/>
        <w:right w:val="none" w:sz="0" w:space="0" w:color="auto"/>
      </w:divBdr>
    </w:div>
    <w:div w:id="645014884">
      <w:bodyDiv w:val="1"/>
      <w:marLeft w:val="0"/>
      <w:marRight w:val="0"/>
      <w:marTop w:val="0"/>
      <w:marBottom w:val="0"/>
      <w:divBdr>
        <w:top w:val="none" w:sz="0" w:space="0" w:color="auto"/>
        <w:left w:val="none" w:sz="0" w:space="0" w:color="auto"/>
        <w:bottom w:val="none" w:sz="0" w:space="0" w:color="auto"/>
        <w:right w:val="none" w:sz="0" w:space="0" w:color="auto"/>
      </w:divBdr>
    </w:div>
    <w:div w:id="730079409">
      <w:bodyDiv w:val="1"/>
      <w:marLeft w:val="0"/>
      <w:marRight w:val="0"/>
      <w:marTop w:val="0"/>
      <w:marBottom w:val="0"/>
      <w:divBdr>
        <w:top w:val="none" w:sz="0" w:space="0" w:color="auto"/>
        <w:left w:val="none" w:sz="0" w:space="0" w:color="auto"/>
        <w:bottom w:val="none" w:sz="0" w:space="0" w:color="auto"/>
        <w:right w:val="none" w:sz="0" w:space="0" w:color="auto"/>
      </w:divBdr>
    </w:div>
    <w:div w:id="806818752">
      <w:bodyDiv w:val="1"/>
      <w:marLeft w:val="0"/>
      <w:marRight w:val="0"/>
      <w:marTop w:val="0"/>
      <w:marBottom w:val="0"/>
      <w:divBdr>
        <w:top w:val="none" w:sz="0" w:space="0" w:color="auto"/>
        <w:left w:val="none" w:sz="0" w:space="0" w:color="auto"/>
        <w:bottom w:val="none" w:sz="0" w:space="0" w:color="auto"/>
        <w:right w:val="none" w:sz="0" w:space="0" w:color="auto"/>
      </w:divBdr>
    </w:div>
    <w:div w:id="834883331">
      <w:bodyDiv w:val="1"/>
      <w:marLeft w:val="0"/>
      <w:marRight w:val="0"/>
      <w:marTop w:val="0"/>
      <w:marBottom w:val="0"/>
      <w:divBdr>
        <w:top w:val="none" w:sz="0" w:space="0" w:color="auto"/>
        <w:left w:val="none" w:sz="0" w:space="0" w:color="auto"/>
        <w:bottom w:val="none" w:sz="0" w:space="0" w:color="auto"/>
        <w:right w:val="none" w:sz="0" w:space="0" w:color="auto"/>
      </w:divBdr>
    </w:div>
    <w:div w:id="886064050">
      <w:bodyDiv w:val="1"/>
      <w:marLeft w:val="0"/>
      <w:marRight w:val="0"/>
      <w:marTop w:val="0"/>
      <w:marBottom w:val="0"/>
      <w:divBdr>
        <w:top w:val="none" w:sz="0" w:space="0" w:color="auto"/>
        <w:left w:val="none" w:sz="0" w:space="0" w:color="auto"/>
        <w:bottom w:val="none" w:sz="0" w:space="0" w:color="auto"/>
        <w:right w:val="none" w:sz="0" w:space="0" w:color="auto"/>
      </w:divBdr>
    </w:div>
    <w:div w:id="898128765">
      <w:bodyDiv w:val="1"/>
      <w:marLeft w:val="0"/>
      <w:marRight w:val="0"/>
      <w:marTop w:val="0"/>
      <w:marBottom w:val="0"/>
      <w:divBdr>
        <w:top w:val="none" w:sz="0" w:space="0" w:color="auto"/>
        <w:left w:val="none" w:sz="0" w:space="0" w:color="auto"/>
        <w:bottom w:val="none" w:sz="0" w:space="0" w:color="auto"/>
        <w:right w:val="none" w:sz="0" w:space="0" w:color="auto"/>
      </w:divBdr>
    </w:div>
    <w:div w:id="930889735">
      <w:bodyDiv w:val="1"/>
      <w:marLeft w:val="0"/>
      <w:marRight w:val="0"/>
      <w:marTop w:val="0"/>
      <w:marBottom w:val="0"/>
      <w:divBdr>
        <w:top w:val="none" w:sz="0" w:space="0" w:color="auto"/>
        <w:left w:val="none" w:sz="0" w:space="0" w:color="auto"/>
        <w:bottom w:val="none" w:sz="0" w:space="0" w:color="auto"/>
        <w:right w:val="none" w:sz="0" w:space="0" w:color="auto"/>
      </w:divBdr>
    </w:div>
    <w:div w:id="1009597052">
      <w:bodyDiv w:val="1"/>
      <w:marLeft w:val="0"/>
      <w:marRight w:val="0"/>
      <w:marTop w:val="0"/>
      <w:marBottom w:val="0"/>
      <w:divBdr>
        <w:top w:val="none" w:sz="0" w:space="0" w:color="auto"/>
        <w:left w:val="none" w:sz="0" w:space="0" w:color="auto"/>
        <w:bottom w:val="none" w:sz="0" w:space="0" w:color="auto"/>
        <w:right w:val="none" w:sz="0" w:space="0" w:color="auto"/>
      </w:divBdr>
    </w:div>
    <w:div w:id="1018891343">
      <w:bodyDiv w:val="1"/>
      <w:marLeft w:val="0"/>
      <w:marRight w:val="0"/>
      <w:marTop w:val="0"/>
      <w:marBottom w:val="0"/>
      <w:divBdr>
        <w:top w:val="none" w:sz="0" w:space="0" w:color="auto"/>
        <w:left w:val="none" w:sz="0" w:space="0" w:color="auto"/>
        <w:bottom w:val="none" w:sz="0" w:space="0" w:color="auto"/>
        <w:right w:val="none" w:sz="0" w:space="0" w:color="auto"/>
      </w:divBdr>
    </w:div>
    <w:div w:id="1044675029">
      <w:bodyDiv w:val="1"/>
      <w:marLeft w:val="0"/>
      <w:marRight w:val="0"/>
      <w:marTop w:val="0"/>
      <w:marBottom w:val="0"/>
      <w:divBdr>
        <w:top w:val="none" w:sz="0" w:space="0" w:color="auto"/>
        <w:left w:val="none" w:sz="0" w:space="0" w:color="auto"/>
        <w:bottom w:val="none" w:sz="0" w:space="0" w:color="auto"/>
        <w:right w:val="none" w:sz="0" w:space="0" w:color="auto"/>
      </w:divBdr>
      <w:divsChild>
        <w:div w:id="1451705952">
          <w:marLeft w:val="0"/>
          <w:marRight w:val="0"/>
          <w:marTop w:val="0"/>
          <w:marBottom w:val="0"/>
          <w:divBdr>
            <w:top w:val="none" w:sz="0" w:space="0" w:color="auto"/>
            <w:left w:val="none" w:sz="0" w:space="0" w:color="auto"/>
            <w:bottom w:val="none" w:sz="0" w:space="0" w:color="auto"/>
            <w:right w:val="none" w:sz="0" w:space="0" w:color="auto"/>
          </w:divBdr>
        </w:div>
        <w:div w:id="1377317930">
          <w:marLeft w:val="0"/>
          <w:marRight w:val="0"/>
          <w:marTop w:val="0"/>
          <w:marBottom w:val="0"/>
          <w:divBdr>
            <w:top w:val="none" w:sz="0" w:space="0" w:color="auto"/>
            <w:left w:val="none" w:sz="0" w:space="0" w:color="auto"/>
            <w:bottom w:val="none" w:sz="0" w:space="0" w:color="auto"/>
            <w:right w:val="none" w:sz="0" w:space="0" w:color="auto"/>
          </w:divBdr>
        </w:div>
      </w:divsChild>
    </w:div>
    <w:div w:id="1079212840">
      <w:bodyDiv w:val="1"/>
      <w:marLeft w:val="0"/>
      <w:marRight w:val="0"/>
      <w:marTop w:val="0"/>
      <w:marBottom w:val="0"/>
      <w:divBdr>
        <w:top w:val="none" w:sz="0" w:space="0" w:color="auto"/>
        <w:left w:val="none" w:sz="0" w:space="0" w:color="auto"/>
        <w:bottom w:val="none" w:sz="0" w:space="0" w:color="auto"/>
        <w:right w:val="none" w:sz="0" w:space="0" w:color="auto"/>
      </w:divBdr>
    </w:div>
    <w:div w:id="1122769248">
      <w:bodyDiv w:val="1"/>
      <w:marLeft w:val="0"/>
      <w:marRight w:val="0"/>
      <w:marTop w:val="0"/>
      <w:marBottom w:val="0"/>
      <w:divBdr>
        <w:top w:val="none" w:sz="0" w:space="0" w:color="auto"/>
        <w:left w:val="none" w:sz="0" w:space="0" w:color="auto"/>
        <w:bottom w:val="none" w:sz="0" w:space="0" w:color="auto"/>
        <w:right w:val="none" w:sz="0" w:space="0" w:color="auto"/>
      </w:divBdr>
    </w:div>
    <w:div w:id="1193954094">
      <w:bodyDiv w:val="1"/>
      <w:marLeft w:val="0"/>
      <w:marRight w:val="0"/>
      <w:marTop w:val="0"/>
      <w:marBottom w:val="0"/>
      <w:divBdr>
        <w:top w:val="none" w:sz="0" w:space="0" w:color="auto"/>
        <w:left w:val="none" w:sz="0" w:space="0" w:color="auto"/>
        <w:bottom w:val="none" w:sz="0" w:space="0" w:color="auto"/>
        <w:right w:val="none" w:sz="0" w:space="0" w:color="auto"/>
      </w:divBdr>
    </w:div>
    <w:div w:id="1200510494">
      <w:bodyDiv w:val="1"/>
      <w:marLeft w:val="0"/>
      <w:marRight w:val="0"/>
      <w:marTop w:val="0"/>
      <w:marBottom w:val="0"/>
      <w:divBdr>
        <w:top w:val="none" w:sz="0" w:space="0" w:color="auto"/>
        <w:left w:val="none" w:sz="0" w:space="0" w:color="auto"/>
        <w:bottom w:val="none" w:sz="0" w:space="0" w:color="auto"/>
        <w:right w:val="none" w:sz="0" w:space="0" w:color="auto"/>
      </w:divBdr>
    </w:div>
    <w:div w:id="1252930131">
      <w:bodyDiv w:val="1"/>
      <w:marLeft w:val="0"/>
      <w:marRight w:val="0"/>
      <w:marTop w:val="0"/>
      <w:marBottom w:val="0"/>
      <w:divBdr>
        <w:top w:val="none" w:sz="0" w:space="0" w:color="auto"/>
        <w:left w:val="none" w:sz="0" w:space="0" w:color="auto"/>
        <w:bottom w:val="none" w:sz="0" w:space="0" w:color="auto"/>
        <w:right w:val="none" w:sz="0" w:space="0" w:color="auto"/>
      </w:divBdr>
    </w:div>
    <w:div w:id="1262563963">
      <w:bodyDiv w:val="1"/>
      <w:marLeft w:val="0"/>
      <w:marRight w:val="0"/>
      <w:marTop w:val="0"/>
      <w:marBottom w:val="0"/>
      <w:divBdr>
        <w:top w:val="none" w:sz="0" w:space="0" w:color="auto"/>
        <w:left w:val="none" w:sz="0" w:space="0" w:color="auto"/>
        <w:bottom w:val="none" w:sz="0" w:space="0" w:color="auto"/>
        <w:right w:val="none" w:sz="0" w:space="0" w:color="auto"/>
      </w:divBdr>
    </w:div>
    <w:div w:id="1284845596">
      <w:bodyDiv w:val="1"/>
      <w:marLeft w:val="0"/>
      <w:marRight w:val="0"/>
      <w:marTop w:val="0"/>
      <w:marBottom w:val="0"/>
      <w:divBdr>
        <w:top w:val="none" w:sz="0" w:space="0" w:color="auto"/>
        <w:left w:val="none" w:sz="0" w:space="0" w:color="auto"/>
        <w:bottom w:val="none" w:sz="0" w:space="0" w:color="auto"/>
        <w:right w:val="none" w:sz="0" w:space="0" w:color="auto"/>
      </w:divBdr>
      <w:divsChild>
        <w:div w:id="1067801525">
          <w:marLeft w:val="0"/>
          <w:marRight w:val="0"/>
          <w:marTop w:val="0"/>
          <w:marBottom w:val="0"/>
          <w:divBdr>
            <w:top w:val="none" w:sz="0" w:space="0" w:color="auto"/>
            <w:left w:val="none" w:sz="0" w:space="0" w:color="auto"/>
            <w:bottom w:val="none" w:sz="0" w:space="0" w:color="auto"/>
            <w:right w:val="none" w:sz="0" w:space="0" w:color="auto"/>
          </w:divBdr>
          <w:divsChild>
            <w:div w:id="3573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343">
      <w:bodyDiv w:val="1"/>
      <w:marLeft w:val="0"/>
      <w:marRight w:val="0"/>
      <w:marTop w:val="0"/>
      <w:marBottom w:val="0"/>
      <w:divBdr>
        <w:top w:val="none" w:sz="0" w:space="0" w:color="auto"/>
        <w:left w:val="none" w:sz="0" w:space="0" w:color="auto"/>
        <w:bottom w:val="none" w:sz="0" w:space="0" w:color="auto"/>
        <w:right w:val="none" w:sz="0" w:space="0" w:color="auto"/>
      </w:divBdr>
    </w:div>
    <w:div w:id="1404134816">
      <w:bodyDiv w:val="1"/>
      <w:marLeft w:val="0"/>
      <w:marRight w:val="0"/>
      <w:marTop w:val="0"/>
      <w:marBottom w:val="0"/>
      <w:divBdr>
        <w:top w:val="none" w:sz="0" w:space="0" w:color="auto"/>
        <w:left w:val="none" w:sz="0" w:space="0" w:color="auto"/>
        <w:bottom w:val="none" w:sz="0" w:space="0" w:color="auto"/>
        <w:right w:val="none" w:sz="0" w:space="0" w:color="auto"/>
      </w:divBdr>
    </w:div>
    <w:div w:id="1432386216">
      <w:bodyDiv w:val="1"/>
      <w:marLeft w:val="0"/>
      <w:marRight w:val="0"/>
      <w:marTop w:val="0"/>
      <w:marBottom w:val="0"/>
      <w:divBdr>
        <w:top w:val="none" w:sz="0" w:space="0" w:color="auto"/>
        <w:left w:val="none" w:sz="0" w:space="0" w:color="auto"/>
        <w:bottom w:val="none" w:sz="0" w:space="0" w:color="auto"/>
        <w:right w:val="none" w:sz="0" w:space="0" w:color="auto"/>
      </w:divBdr>
    </w:div>
    <w:div w:id="1446267285">
      <w:bodyDiv w:val="1"/>
      <w:marLeft w:val="0"/>
      <w:marRight w:val="0"/>
      <w:marTop w:val="0"/>
      <w:marBottom w:val="0"/>
      <w:divBdr>
        <w:top w:val="none" w:sz="0" w:space="0" w:color="auto"/>
        <w:left w:val="none" w:sz="0" w:space="0" w:color="auto"/>
        <w:bottom w:val="none" w:sz="0" w:space="0" w:color="auto"/>
        <w:right w:val="none" w:sz="0" w:space="0" w:color="auto"/>
      </w:divBdr>
    </w:div>
    <w:div w:id="1473710815">
      <w:bodyDiv w:val="1"/>
      <w:marLeft w:val="0"/>
      <w:marRight w:val="0"/>
      <w:marTop w:val="0"/>
      <w:marBottom w:val="0"/>
      <w:divBdr>
        <w:top w:val="none" w:sz="0" w:space="0" w:color="auto"/>
        <w:left w:val="none" w:sz="0" w:space="0" w:color="auto"/>
        <w:bottom w:val="none" w:sz="0" w:space="0" w:color="auto"/>
        <w:right w:val="none" w:sz="0" w:space="0" w:color="auto"/>
      </w:divBdr>
      <w:divsChild>
        <w:div w:id="758528290">
          <w:marLeft w:val="0"/>
          <w:marRight w:val="0"/>
          <w:marTop w:val="0"/>
          <w:marBottom w:val="0"/>
          <w:divBdr>
            <w:top w:val="none" w:sz="0" w:space="0" w:color="auto"/>
            <w:left w:val="none" w:sz="0" w:space="0" w:color="auto"/>
            <w:bottom w:val="none" w:sz="0" w:space="0" w:color="auto"/>
            <w:right w:val="none" w:sz="0" w:space="0" w:color="auto"/>
          </w:divBdr>
          <w:divsChild>
            <w:div w:id="16516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146">
      <w:bodyDiv w:val="1"/>
      <w:marLeft w:val="0"/>
      <w:marRight w:val="0"/>
      <w:marTop w:val="0"/>
      <w:marBottom w:val="0"/>
      <w:divBdr>
        <w:top w:val="none" w:sz="0" w:space="0" w:color="auto"/>
        <w:left w:val="none" w:sz="0" w:space="0" w:color="auto"/>
        <w:bottom w:val="none" w:sz="0" w:space="0" w:color="auto"/>
        <w:right w:val="none" w:sz="0" w:space="0" w:color="auto"/>
      </w:divBdr>
    </w:div>
    <w:div w:id="1566063279">
      <w:bodyDiv w:val="1"/>
      <w:marLeft w:val="0"/>
      <w:marRight w:val="0"/>
      <w:marTop w:val="0"/>
      <w:marBottom w:val="0"/>
      <w:divBdr>
        <w:top w:val="none" w:sz="0" w:space="0" w:color="auto"/>
        <w:left w:val="none" w:sz="0" w:space="0" w:color="auto"/>
        <w:bottom w:val="none" w:sz="0" w:space="0" w:color="auto"/>
        <w:right w:val="none" w:sz="0" w:space="0" w:color="auto"/>
      </w:divBdr>
    </w:div>
    <w:div w:id="1578247027">
      <w:bodyDiv w:val="1"/>
      <w:marLeft w:val="0"/>
      <w:marRight w:val="0"/>
      <w:marTop w:val="0"/>
      <w:marBottom w:val="0"/>
      <w:divBdr>
        <w:top w:val="none" w:sz="0" w:space="0" w:color="auto"/>
        <w:left w:val="none" w:sz="0" w:space="0" w:color="auto"/>
        <w:bottom w:val="none" w:sz="0" w:space="0" w:color="auto"/>
        <w:right w:val="none" w:sz="0" w:space="0" w:color="auto"/>
      </w:divBdr>
    </w:div>
    <w:div w:id="1655913067">
      <w:bodyDiv w:val="1"/>
      <w:marLeft w:val="0"/>
      <w:marRight w:val="0"/>
      <w:marTop w:val="0"/>
      <w:marBottom w:val="0"/>
      <w:divBdr>
        <w:top w:val="none" w:sz="0" w:space="0" w:color="auto"/>
        <w:left w:val="none" w:sz="0" w:space="0" w:color="auto"/>
        <w:bottom w:val="none" w:sz="0" w:space="0" w:color="auto"/>
        <w:right w:val="none" w:sz="0" w:space="0" w:color="auto"/>
      </w:divBdr>
    </w:div>
    <w:div w:id="1656108157">
      <w:bodyDiv w:val="1"/>
      <w:marLeft w:val="0"/>
      <w:marRight w:val="0"/>
      <w:marTop w:val="0"/>
      <w:marBottom w:val="0"/>
      <w:divBdr>
        <w:top w:val="none" w:sz="0" w:space="0" w:color="auto"/>
        <w:left w:val="none" w:sz="0" w:space="0" w:color="auto"/>
        <w:bottom w:val="none" w:sz="0" w:space="0" w:color="auto"/>
        <w:right w:val="none" w:sz="0" w:space="0" w:color="auto"/>
      </w:divBdr>
    </w:div>
    <w:div w:id="1663393577">
      <w:bodyDiv w:val="1"/>
      <w:marLeft w:val="0"/>
      <w:marRight w:val="0"/>
      <w:marTop w:val="0"/>
      <w:marBottom w:val="0"/>
      <w:divBdr>
        <w:top w:val="none" w:sz="0" w:space="0" w:color="auto"/>
        <w:left w:val="none" w:sz="0" w:space="0" w:color="auto"/>
        <w:bottom w:val="none" w:sz="0" w:space="0" w:color="auto"/>
        <w:right w:val="none" w:sz="0" w:space="0" w:color="auto"/>
      </w:divBdr>
      <w:divsChild>
        <w:div w:id="605894633">
          <w:marLeft w:val="0"/>
          <w:marRight w:val="0"/>
          <w:marTop w:val="0"/>
          <w:marBottom w:val="0"/>
          <w:divBdr>
            <w:top w:val="none" w:sz="0" w:space="0" w:color="auto"/>
            <w:left w:val="none" w:sz="0" w:space="0" w:color="auto"/>
            <w:bottom w:val="none" w:sz="0" w:space="0" w:color="auto"/>
            <w:right w:val="none" w:sz="0" w:space="0" w:color="auto"/>
          </w:divBdr>
          <w:divsChild>
            <w:div w:id="100033374">
              <w:marLeft w:val="0"/>
              <w:marRight w:val="0"/>
              <w:marTop w:val="0"/>
              <w:marBottom w:val="0"/>
              <w:divBdr>
                <w:top w:val="none" w:sz="0" w:space="0" w:color="auto"/>
                <w:left w:val="none" w:sz="0" w:space="0" w:color="auto"/>
                <w:bottom w:val="none" w:sz="0" w:space="0" w:color="auto"/>
                <w:right w:val="none" w:sz="0" w:space="0" w:color="auto"/>
              </w:divBdr>
            </w:div>
          </w:divsChild>
        </w:div>
        <w:div w:id="1492331535">
          <w:marLeft w:val="0"/>
          <w:marRight w:val="0"/>
          <w:marTop w:val="0"/>
          <w:marBottom w:val="0"/>
          <w:divBdr>
            <w:top w:val="none" w:sz="0" w:space="0" w:color="auto"/>
            <w:left w:val="none" w:sz="0" w:space="0" w:color="auto"/>
            <w:bottom w:val="none" w:sz="0" w:space="0" w:color="auto"/>
            <w:right w:val="none" w:sz="0" w:space="0" w:color="auto"/>
          </w:divBdr>
          <w:divsChild>
            <w:div w:id="1969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7404">
      <w:bodyDiv w:val="1"/>
      <w:marLeft w:val="0"/>
      <w:marRight w:val="0"/>
      <w:marTop w:val="0"/>
      <w:marBottom w:val="0"/>
      <w:divBdr>
        <w:top w:val="none" w:sz="0" w:space="0" w:color="auto"/>
        <w:left w:val="none" w:sz="0" w:space="0" w:color="auto"/>
        <w:bottom w:val="none" w:sz="0" w:space="0" w:color="auto"/>
        <w:right w:val="none" w:sz="0" w:space="0" w:color="auto"/>
      </w:divBdr>
    </w:div>
    <w:div w:id="1760953644">
      <w:bodyDiv w:val="1"/>
      <w:marLeft w:val="0"/>
      <w:marRight w:val="0"/>
      <w:marTop w:val="0"/>
      <w:marBottom w:val="0"/>
      <w:divBdr>
        <w:top w:val="none" w:sz="0" w:space="0" w:color="auto"/>
        <w:left w:val="none" w:sz="0" w:space="0" w:color="auto"/>
        <w:bottom w:val="none" w:sz="0" w:space="0" w:color="auto"/>
        <w:right w:val="none" w:sz="0" w:space="0" w:color="auto"/>
      </w:divBdr>
    </w:div>
    <w:div w:id="1765690725">
      <w:bodyDiv w:val="1"/>
      <w:marLeft w:val="0"/>
      <w:marRight w:val="0"/>
      <w:marTop w:val="0"/>
      <w:marBottom w:val="0"/>
      <w:divBdr>
        <w:top w:val="none" w:sz="0" w:space="0" w:color="auto"/>
        <w:left w:val="none" w:sz="0" w:space="0" w:color="auto"/>
        <w:bottom w:val="none" w:sz="0" w:space="0" w:color="auto"/>
        <w:right w:val="none" w:sz="0" w:space="0" w:color="auto"/>
      </w:divBdr>
    </w:div>
    <w:div w:id="1779368505">
      <w:bodyDiv w:val="1"/>
      <w:marLeft w:val="0"/>
      <w:marRight w:val="0"/>
      <w:marTop w:val="0"/>
      <w:marBottom w:val="0"/>
      <w:divBdr>
        <w:top w:val="none" w:sz="0" w:space="0" w:color="auto"/>
        <w:left w:val="none" w:sz="0" w:space="0" w:color="auto"/>
        <w:bottom w:val="none" w:sz="0" w:space="0" w:color="auto"/>
        <w:right w:val="none" w:sz="0" w:space="0" w:color="auto"/>
      </w:divBdr>
    </w:div>
    <w:div w:id="1792089737">
      <w:bodyDiv w:val="1"/>
      <w:marLeft w:val="0"/>
      <w:marRight w:val="0"/>
      <w:marTop w:val="0"/>
      <w:marBottom w:val="0"/>
      <w:divBdr>
        <w:top w:val="none" w:sz="0" w:space="0" w:color="auto"/>
        <w:left w:val="none" w:sz="0" w:space="0" w:color="auto"/>
        <w:bottom w:val="none" w:sz="0" w:space="0" w:color="auto"/>
        <w:right w:val="none" w:sz="0" w:space="0" w:color="auto"/>
      </w:divBdr>
      <w:divsChild>
        <w:div w:id="5836340">
          <w:marLeft w:val="0"/>
          <w:marRight w:val="0"/>
          <w:marTop w:val="0"/>
          <w:marBottom w:val="0"/>
          <w:divBdr>
            <w:top w:val="none" w:sz="0" w:space="0" w:color="auto"/>
            <w:left w:val="none" w:sz="0" w:space="0" w:color="auto"/>
            <w:bottom w:val="none" w:sz="0" w:space="0" w:color="auto"/>
            <w:right w:val="none" w:sz="0" w:space="0" w:color="auto"/>
          </w:divBdr>
          <w:divsChild>
            <w:div w:id="138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796">
      <w:bodyDiv w:val="1"/>
      <w:marLeft w:val="0"/>
      <w:marRight w:val="0"/>
      <w:marTop w:val="0"/>
      <w:marBottom w:val="0"/>
      <w:divBdr>
        <w:top w:val="none" w:sz="0" w:space="0" w:color="auto"/>
        <w:left w:val="none" w:sz="0" w:space="0" w:color="auto"/>
        <w:bottom w:val="none" w:sz="0" w:space="0" w:color="auto"/>
        <w:right w:val="none" w:sz="0" w:space="0" w:color="auto"/>
      </w:divBdr>
    </w:div>
    <w:div w:id="1837722362">
      <w:bodyDiv w:val="1"/>
      <w:marLeft w:val="0"/>
      <w:marRight w:val="0"/>
      <w:marTop w:val="0"/>
      <w:marBottom w:val="0"/>
      <w:divBdr>
        <w:top w:val="none" w:sz="0" w:space="0" w:color="auto"/>
        <w:left w:val="none" w:sz="0" w:space="0" w:color="auto"/>
        <w:bottom w:val="none" w:sz="0" w:space="0" w:color="auto"/>
        <w:right w:val="none" w:sz="0" w:space="0" w:color="auto"/>
      </w:divBdr>
    </w:div>
    <w:div w:id="1870097798">
      <w:bodyDiv w:val="1"/>
      <w:marLeft w:val="0"/>
      <w:marRight w:val="0"/>
      <w:marTop w:val="0"/>
      <w:marBottom w:val="0"/>
      <w:divBdr>
        <w:top w:val="none" w:sz="0" w:space="0" w:color="auto"/>
        <w:left w:val="none" w:sz="0" w:space="0" w:color="auto"/>
        <w:bottom w:val="none" w:sz="0" w:space="0" w:color="auto"/>
        <w:right w:val="none" w:sz="0" w:space="0" w:color="auto"/>
      </w:divBdr>
      <w:divsChild>
        <w:div w:id="1780024657">
          <w:marLeft w:val="0"/>
          <w:marRight w:val="0"/>
          <w:marTop w:val="0"/>
          <w:marBottom w:val="0"/>
          <w:divBdr>
            <w:top w:val="none" w:sz="0" w:space="0" w:color="auto"/>
            <w:left w:val="none" w:sz="0" w:space="0" w:color="auto"/>
            <w:bottom w:val="none" w:sz="0" w:space="0" w:color="auto"/>
            <w:right w:val="none" w:sz="0" w:space="0" w:color="auto"/>
          </w:divBdr>
          <w:divsChild>
            <w:div w:id="1837724422">
              <w:marLeft w:val="0"/>
              <w:marRight w:val="0"/>
              <w:marTop w:val="0"/>
              <w:marBottom w:val="0"/>
              <w:divBdr>
                <w:top w:val="none" w:sz="0" w:space="0" w:color="auto"/>
                <w:left w:val="none" w:sz="0" w:space="0" w:color="auto"/>
                <w:bottom w:val="none" w:sz="0" w:space="0" w:color="auto"/>
                <w:right w:val="none" w:sz="0" w:space="0" w:color="auto"/>
              </w:divBdr>
            </w:div>
          </w:divsChild>
        </w:div>
        <w:div w:id="80833847">
          <w:marLeft w:val="0"/>
          <w:marRight w:val="0"/>
          <w:marTop w:val="0"/>
          <w:marBottom w:val="0"/>
          <w:divBdr>
            <w:top w:val="none" w:sz="0" w:space="0" w:color="auto"/>
            <w:left w:val="none" w:sz="0" w:space="0" w:color="auto"/>
            <w:bottom w:val="none" w:sz="0" w:space="0" w:color="auto"/>
            <w:right w:val="none" w:sz="0" w:space="0" w:color="auto"/>
          </w:divBdr>
          <w:divsChild>
            <w:div w:id="22100829">
              <w:marLeft w:val="0"/>
              <w:marRight w:val="0"/>
              <w:marTop w:val="0"/>
              <w:marBottom w:val="0"/>
              <w:divBdr>
                <w:top w:val="none" w:sz="0" w:space="0" w:color="auto"/>
                <w:left w:val="none" w:sz="0" w:space="0" w:color="auto"/>
                <w:bottom w:val="none" w:sz="0" w:space="0" w:color="auto"/>
                <w:right w:val="none" w:sz="0" w:space="0" w:color="auto"/>
              </w:divBdr>
            </w:div>
          </w:divsChild>
        </w:div>
        <w:div w:id="1169981115">
          <w:marLeft w:val="0"/>
          <w:marRight w:val="0"/>
          <w:marTop w:val="0"/>
          <w:marBottom w:val="0"/>
          <w:divBdr>
            <w:top w:val="none" w:sz="0" w:space="0" w:color="auto"/>
            <w:left w:val="none" w:sz="0" w:space="0" w:color="auto"/>
            <w:bottom w:val="none" w:sz="0" w:space="0" w:color="auto"/>
            <w:right w:val="none" w:sz="0" w:space="0" w:color="auto"/>
          </w:divBdr>
          <w:divsChild>
            <w:div w:id="611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0468">
      <w:bodyDiv w:val="1"/>
      <w:marLeft w:val="0"/>
      <w:marRight w:val="0"/>
      <w:marTop w:val="0"/>
      <w:marBottom w:val="0"/>
      <w:divBdr>
        <w:top w:val="none" w:sz="0" w:space="0" w:color="auto"/>
        <w:left w:val="none" w:sz="0" w:space="0" w:color="auto"/>
        <w:bottom w:val="none" w:sz="0" w:space="0" w:color="auto"/>
        <w:right w:val="none" w:sz="0" w:space="0" w:color="auto"/>
      </w:divBdr>
    </w:div>
    <w:div w:id="2020235721">
      <w:bodyDiv w:val="1"/>
      <w:marLeft w:val="0"/>
      <w:marRight w:val="0"/>
      <w:marTop w:val="0"/>
      <w:marBottom w:val="0"/>
      <w:divBdr>
        <w:top w:val="none" w:sz="0" w:space="0" w:color="auto"/>
        <w:left w:val="none" w:sz="0" w:space="0" w:color="auto"/>
        <w:bottom w:val="none" w:sz="0" w:space="0" w:color="auto"/>
        <w:right w:val="none" w:sz="0" w:space="0" w:color="auto"/>
      </w:divBdr>
    </w:div>
    <w:div w:id="2081517338">
      <w:bodyDiv w:val="1"/>
      <w:marLeft w:val="0"/>
      <w:marRight w:val="0"/>
      <w:marTop w:val="0"/>
      <w:marBottom w:val="0"/>
      <w:divBdr>
        <w:top w:val="none" w:sz="0" w:space="0" w:color="auto"/>
        <w:left w:val="none" w:sz="0" w:space="0" w:color="auto"/>
        <w:bottom w:val="none" w:sz="0" w:space="0" w:color="auto"/>
        <w:right w:val="none" w:sz="0" w:space="0" w:color="auto"/>
      </w:divBdr>
    </w:div>
    <w:div w:id="2099517688">
      <w:bodyDiv w:val="1"/>
      <w:marLeft w:val="0"/>
      <w:marRight w:val="0"/>
      <w:marTop w:val="0"/>
      <w:marBottom w:val="0"/>
      <w:divBdr>
        <w:top w:val="none" w:sz="0" w:space="0" w:color="auto"/>
        <w:left w:val="none" w:sz="0" w:space="0" w:color="auto"/>
        <w:bottom w:val="none" w:sz="0" w:space="0" w:color="auto"/>
        <w:right w:val="none" w:sz="0" w:space="0" w:color="auto"/>
      </w:divBdr>
    </w:div>
    <w:div w:id="2110272442">
      <w:bodyDiv w:val="1"/>
      <w:marLeft w:val="0"/>
      <w:marRight w:val="0"/>
      <w:marTop w:val="0"/>
      <w:marBottom w:val="0"/>
      <w:divBdr>
        <w:top w:val="none" w:sz="0" w:space="0" w:color="auto"/>
        <w:left w:val="none" w:sz="0" w:space="0" w:color="auto"/>
        <w:bottom w:val="none" w:sz="0" w:space="0" w:color="auto"/>
        <w:right w:val="none" w:sz="0" w:space="0" w:color="auto"/>
      </w:divBdr>
    </w:div>
    <w:div w:id="2116050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arnpkg.com/en/docs/install" TargetMode="External"/><Relationship Id="rId18" Type="http://schemas.openxmlformats.org/officeDocument/2006/relationships/hyperlink" Target="https://chocolatey.org/" TargetMode="External"/><Relationship Id="rId26" Type="http://schemas.openxmlformats.org/officeDocument/2006/relationships/hyperlink" Target="https://prettier.io" TargetMode="External"/><Relationship Id="rId39" Type="http://schemas.openxmlformats.org/officeDocument/2006/relationships/hyperlink" Target="https://www.jhipster.tech/setting-up-ci-jenkins2/" TargetMode="External"/><Relationship Id="rId21" Type="http://schemas.openxmlformats.org/officeDocument/2006/relationships/hyperlink" Target="http://localhost:8080/" TargetMode="External"/><Relationship Id="rId34" Type="http://schemas.openxmlformats.org/officeDocument/2006/relationships/hyperlink" Target="https://start.jhipster.tech/jdl-studio/" TargetMode="External"/><Relationship Id="rId42" Type="http://schemas.openxmlformats.org/officeDocument/2006/relationships/hyperlink" Target="https://github.com/spotify/docker-client/issues/875"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rew.sh/" TargetMode="External"/><Relationship Id="rId29" Type="http://schemas.openxmlformats.org/officeDocument/2006/relationships/hyperlink" Target="https://spring.io/projects/sprin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wnloads/index.html" TargetMode="External"/><Relationship Id="rId24" Type="http://schemas.openxmlformats.org/officeDocument/2006/relationships/hyperlink" Target="https://prometheus.io/" TargetMode="External"/><Relationship Id="rId32" Type="http://schemas.openxmlformats.org/officeDocument/2006/relationships/hyperlink" Target="https://spring.io/projects/spring-boot" TargetMode="External"/><Relationship Id="rId37" Type="http://schemas.openxmlformats.org/officeDocument/2006/relationships/hyperlink" Target="http://127.0.0.1:9000/" TargetMode="External"/><Relationship Id="rId40" Type="http://schemas.openxmlformats.org/officeDocument/2006/relationships/hyperlink" Target="https://docs.travis-ci.com/user/getting-starte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ocker.com/community-edition" TargetMode="External"/><Relationship Id="rId23" Type="http://schemas.openxmlformats.org/officeDocument/2006/relationships/hyperlink" Target="https://graphiteapp.org/" TargetMode="External"/><Relationship Id="rId28" Type="http://schemas.openxmlformats.org/officeDocument/2006/relationships/hyperlink" Target="https://docs.spring.io/spring/docs/current/spring-framework-reference/core.html" TargetMode="External"/><Relationship Id="rId36" Type="http://schemas.openxmlformats.org/officeDocument/2006/relationships/hyperlink" Target="https://www.jhipster.tech/docker-compose/" TargetMode="External"/><Relationship Id="rId10" Type="http://schemas.openxmlformats.org/officeDocument/2006/relationships/hyperlink" Target="https://www.docker.io/" TargetMode="External"/><Relationship Id="rId19" Type="http://schemas.openxmlformats.org/officeDocument/2006/relationships/hyperlink" Target="https://chocolatey.org/packages/jhipster" TargetMode="External"/><Relationship Id="rId31" Type="http://schemas.openxmlformats.org/officeDocument/2006/relationships/hyperlink" Target="https://projects.spring.io/spring-data-rest/"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hipster/jhipster-devbox" TargetMode="External"/><Relationship Id="rId14" Type="http://schemas.openxmlformats.org/officeDocument/2006/relationships/hyperlink" Target="https://git-scm.com/book/en/v2/Getting-Started-Installing-Git" TargetMode="External"/><Relationship Id="rId22" Type="http://schemas.openxmlformats.org/officeDocument/2006/relationships/hyperlink" Target="http://127.0.0.1:8080/" TargetMode="External"/><Relationship Id="rId27" Type="http://schemas.openxmlformats.org/officeDocument/2006/relationships/hyperlink" Target="https://docs.spring.io/spring/docs/current/spring-framework-reference/core.html" TargetMode="External"/><Relationship Id="rId30" Type="http://schemas.openxmlformats.org/officeDocument/2006/relationships/hyperlink" Target="https://spring.io/projects/spring-security" TargetMode="External"/><Relationship Id="rId35" Type="http://schemas.openxmlformats.org/officeDocument/2006/relationships/hyperlink" Target="http://beanvalidation.org/" TargetMode="External"/><Relationship Id="rId43" Type="http://schemas.openxmlformats.org/officeDocument/2006/relationships/hyperlink" Target="https://www.jhipster.tech/production" TargetMode="External"/><Relationship Id="rId48" Type="http://schemas.openxmlformats.org/officeDocument/2006/relationships/theme" Target="theme/theme1.xml"/><Relationship Id="rId8" Type="http://schemas.openxmlformats.org/officeDocument/2006/relationships/hyperlink" Target="https://start.jhipster.tech/" TargetMode="External"/><Relationship Id="rId3" Type="http://schemas.openxmlformats.org/officeDocument/2006/relationships/styles" Target="styles.xml"/><Relationship Id="rId12" Type="http://schemas.openxmlformats.org/officeDocument/2006/relationships/hyperlink" Target="https://nodejs.org/" TargetMode="External"/><Relationship Id="rId17" Type="http://schemas.openxmlformats.org/officeDocument/2006/relationships/hyperlink" Target="http://formulae.brew.sh/formula/jhipster" TargetMode="External"/><Relationship Id="rId25" Type="http://schemas.openxmlformats.org/officeDocument/2006/relationships/hyperlink" Target="https://editorconfig.org" TargetMode="External"/><Relationship Id="rId33" Type="http://schemas.openxmlformats.org/officeDocument/2006/relationships/hyperlink" Target="https://www.jhipster.tech/creating-an-entity/" TargetMode="External"/><Relationship Id="rId38" Type="http://schemas.openxmlformats.org/officeDocument/2006/relationships/hyperlink" Target="https://www.jhipster.tech/setting-up-ci-jenkins1/" TargetMode="External"/><Relationship Id="rId46" Type="http://schemas.openxmlformats.org/officeDocument/2006/relationships/footer" Target="footer2.xml"/><Relationship Id="rId20" Type="http://schemas.openxmlformats.org/officeDocument/2006/relationships/hyperlink" Target="https://www.jhipster.tech/creating-an-app/" TargetMode="External"/><Relationship Id="rId41" Type="http://schemas.openxmlformats.org/officeDocument/2006/relationships/hyperlink" Target="https://www.jhipster.tech/setting-up-ci-jenkins2/" TargetMode="External"/></Relationships>
</file>

<file path=word/theme/theme1.xml><?xml version="1.0" encoding="utf-8"?>
<a:theme xmlns:a="http://schemas.openxmlformats.org/drawingml/2006/main" name="Office Theme">
  <a:themeElements>
    <a:clrScheme name="Conclusion_Rood">
      <a:dk1>
        <a:srgbClr val="000000"/>
      </a:dk1>
      <a:lt1>
        <a:srgbClr val="FFFFFF"/>
      </a:lt1>
      <a:dk2>
        <a:srgbClr val="E63232"/>
      </a:dk2>
      <a:lt2>
        <a:srgbClr val="9D9D9C"/>
      </a:lt2>
      <a:accent1>
        <a:srgbClr val="00AAC8"/>
      </a:accent1>
      <a:accent2>
        <a:srgbClr val="0069B4"/>
      </a:accent2>
      <a:accent3>
        <a:srgbClr val="FFCC00"/>
      </a:accent3>
      <a:accent4>
        <a:srgbClr val="00A03C"/>
      </a:accent4>
      <a:accent5>
        <a:srgbClr val="DA4290"/>
      </a:accent5>
      <a:accent6>
        <a:srgbClr val="643C91"/>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1E00-AC59-476C-9D68-E59ED250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13</Pages>
  <Words>4099</Words>
  <Characters>22550</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Manager/>
  <Company>Conclusion</Company>
  <LinksUpToDate>false</LinksUpToDate>
  <CharactersWithSpaces>26596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Klasens</dc:creator>
  <cp:keywords/>
  <dc:description>Document 
Versie 2b - september 2017
Ontwerp: Humming
Template: Ton Persoon</dc:description>
  <cp:lastModifiedBy>Nico Klasens</cp:lastModifiedBy>
  <cp:revision>26</cp:revision>
  <dcterms:created xsi:type="dcterms:W3CDTF">2018-06-30T10:33:00Z</dcterms:created>
  <dcterms:modified xsi:type="dcterms:W3CDTF">2018-07-03T18:18:00Z</dcterms:modified>
  <cp:category/>
</cp:coreProperties>
</file>